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262" w:rsidRDefault="005D69F1">
      <w:pPr>
        <w:pStyle w:val="Heading1"/>
      </w:pPr>
      <w:r>
        <w:t>Code: 1-1.cpp</w:t>
      </w:r>
    </w:p>
    <w:p w:rsidR="00347262" w:rsidRDefault="005D69F1">
      <w:r>
        <w:t>/*</w:t>
      </w:r>
      <w:r>
        <w:br/>
        <w:t>Write a program to display the formatted output as given below.</w:t>
      </w:r>
      <w:r>
        <w:br/>
        <w:t>Formatting the output :</w:t>
      </w:r>
      <w:r>
        <w:br/>
        <w:t>----------------------------</w:t>
      </w:r>
      <w:r>
        <w:br/>
        <w:t>The value of pi : 3.1416</w:t>
      </w:r>
      <w:r>
        <w:br/>
        <w:t>The value of pi 4 decimal place of total width 8 : | 3.1416|</w:t>
      </w:r>
      <w:r>
        <w:br/>
        <w:t xml:space="preserve">The value of pi 4 decimal place of </w:t>
      </w:r>
      <w:r>
        <w:t>total width 10 : | 3.1416|</w:t>
      </w:r>
      <w:r>
        <w:br/>
        <w:t>The value of pi 4 decimal place of total width 8 : |--3.1416|</w:t>
      </w:r>
      <w:r>
        <w:br/>
        <w:t>The value of pi 4 decimal place of total width 10 : |----3.1416|</w:t>
      </w:r>
      <w:r>
        <w:br/>
        <w:t>The value of pi in scientific format is : 3.1416e+00</w:t>
      </w:r>
      <w:r>
        <w:br/>
        <w:t>Status in number : 0</w:t>
      </w:r>
      <w:r>
        <w:br/>
        <w:t>Status in alphabet : false</w:t>
      </w:r>
      <w:r>
        <w:br/>
        <w:t>*</w:t>
      </w:r>
      <w:r>
        <w:t>/</w:t>
      </w:r>
      <w:r>
        <w:br/>
      </w:r>
      <w:r>
        <w:br/>
        <w:t>#include &lt;iostream&gt;</w:t>
      </w:r>
      <w:r>
        <w:br/>
        <w:t>#include &lt;iomanip&gt;</w:t>
      </w:r>
      <w:r>
        <w:br/>
        <w:t>using namespace std;</w:t>
      </w:r>
      <w:r>
        <w:br/>
      </w:r>
      <w:r>
        <w:br/>
        <w:t>int main() {</w:t>
      </w:r>
      <w:r>
        <w:br/>
        <w:t xml:space="preserve">    double pi = 3.1416;</w:t>
      </w:r>
      <w:r>
        <w:br/>
        <w:t xml:space="preserve">    cout &lt;&lt; "The value of pi : " &lt;&lt; pi &lt;&lt; endl;</w:t>
      </w:r>
      <w:r>
        <w:br/>
        <w:t xml:space="preserve">    cout &lt;&lt; "The value of pi 4 decimal place of total width 8 : |" &lt;&lt; setw(8) &lt;&lt; setprecision(4) &lt;&lt; pi &lt;&lt; "</w:t>
      </w:r>
      <w:r>
        <w:t>|" &lt;&lt; endl;</w:t>
      </w:r>
      <w:r>
        <w:br/>
        <w:t xml:space="preserve">    cout &lt;&lt; "The value of pi 4 decimal place of total width 10 : |" &lt;&lt; setw(10) &lt;&lt; setprecision(4) &lt;&lt; pi &lt;&lt; "|" &lt;&lt; endl;</w:t>
      </w:r>
      <w:r>
        <w:br/>
        <w:t xml:space="preserve">    cout &lt;&lt; "The value of pi 4 decimal place of total width 8 : |" &lt;&lt; setw(8) &lt;&lt; setprecision(4) &lt;&lt; showpos &lt;&lt; pi &lt;&lt; "|" &lt;&lt;</w:t>
      </w:r>
      <w:r>
        <w:t xml:space="preserve"> endl;</w:t>
      </w:r>
      <w:r>
        <w:br/>
        <w:t xml:space="preserve">    cout &lt;&lt; "The value of pi 4 decimal place of total width 10 : |" &lt;&lt; setw(10) &lt;&lt; setprecision(4) &lt;&lt; showpos &lt;&lt; pi &lt;&lt; "|" &lt;&lt; endl;</w:t>
      </w:r>
      <w:r>
        <w:br/>
        <w:t xml:space="preserve">    cout &lt;&lt; "The value of pi in scientific format is : " &lt;&lt; scientific &lt;&lt; pi &lt;&lt; endl;</w:t>
      </w:r>
      <w:r>
        <w:br/>
        <w:t xml:space="preserve">    cout &lt;&lt; "Status in number :</w:t>
      </w:r>
      <w:r>
        <w:t xml:space="preserve"> " &lt;&lt; boolalpha &lt;&lt; 0 &lt;&lt; endl;</w:t>
      </w:r>
      <w:r>
        <w:br/>
        <w:t xml:space="preserve">    cout &lt;&lt; "Status in alphabet : " &lt;&lt; boolalpha &lt;&lt; false &lt;&lt; endl;</w:t>
      </w:r>
      <w:r>
        <w:br/>
        <w:t xml:space="preserve">    return 0;</w:t>
      </w:r>
      <w:r>
        <w:br/>
        <w:t>}</w:t>
      </w:r>
    </w:p>
    <w:p w:rsidR="00347262" w:rsidRDefault="005D69F1">
      <w:pPr>
        <w:pStyle w:val="Heading2"/>
      </w:pPr>
      <w:r>
        <w:lastRenderedPageBreak/>
        <w:t>Output</w:t>
      </w:r>
    </w:p>
    <w:p w:rsidR="00347262" w:rsidRDefault="005D69F1">
      <w:r>
        <w:rPr>
          <w:noProof/>
          <w:lang w:bidi="sa-IN"/>
        </w:rPr>
        <w:drawing>
          <wp:inline distT="0" distB="0" distL="0" distR="0">
            <wp:extent cx="5486400" cy="17556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62" w:rsidRDefault="005D69F1">
      <w:r>
        <w:br w:type="page"/>
      </w:r>
    </w:p>
    <w:p w:rsidR="00347262" w:rsidRDefault="005D69F1">
      <w:pPr>
        <w:pStyle w:val="Heading1"/>
      </w:pPr>
      <w:r>
        <w:lastRenderedPageBreak/>
        <w:t>Code: 1-10.cpp</w:t>
      </w:r>
    </w:p>
    <w:p w:rsidR="00347262" w:rsidRDefault="005D69F1">
      <w:r>
        <w:t>/*</w:t>
      </w:r>
      <w:r>
        <w:br/>
        <w:t>Formulate statements to perform the following:</w:t>
      </w:r>
      <w:r>
        <w:br/>
        <w:t>a. Left-justify the number 0.123456 in an output field with a width</w:t>
      </w:r>
      <w:r>
        <w:t xml:space="preserve"> of 15.</w:t>
      </w:r>
      <w:r>
        <w:br/>
        <w:t>b. Output the number 23.987 as a fixed point number rounded to two decimal places,</w:t>
      </w:r>
      <w:r>
        <w:br/>
        <w:t>right-justifying the output in a field with a width of 12.</w:t>
      </w:r>
      <w:r>
        <w:br/>
        <w:t>c. Output the number â€“123.456 as an exponential and with four decimal spaces. How useful is</w:t>
      </w:r>
      <w:r>
        <w:br/>
        <w:t>a field widt</w:t>
      </w:r>
      <w:r>
        <w:t>h of 10?</w:t>
      </w:r>
      <w:r>
        <w:br/>
        <w:t>*/</w:t>
      </w:r>
      <w:r>
        <w:br/>
      </w:r>
      <w:r>
        <w:br/>
        <w:t>#include &lt;iostream&gt;</w:t>
      </w:r>
      <w:r>
        <w:br/>
        <w:t>#include &lt;iomanip&gt;</w:t>
      </w:r>
      <w:r>
        <w:br/>
        <w:t>using namespace std;</w:t>
      </w:r>
      <w:r>
        <w:br/>
      </w:r>
      <w:r>
        <w:br/>
        <w:t>int main() {</w:t>
      </w:r>
      <w:r>
        <w:br/>
        <w:t xml:space="preserve">    cout &lt;&lt; left &lt;&lt; setw(15) &lt;&lt; 0.123456 &lt;&lt; endl;</w:t>
      </w:r>
      <w:r>
        <w:br/>
        <w:t xml:space="preserve">    cout &lt;&lt; right &lt;&lt; setw(12) &lt;&lt; fixed &lt;&lt; setprecision(2) &lt;&lt; 23.987 &lt;&lt; endl;</w:t>
      </w:r>
      <w:r>
        <w:br/>
        <w:t xml:space="preserve">    cout &lt;&lt; right &lt;&lt; setw(10) &lt;&lt; scientifi</w:t>
      </w:r>
      <w:r>
        <w:t>c &lt;&lt; setprecision(4) &lt;&lt; -123.456 &lt;&lt; endl;</w:t>
      </w:r>
      <w:r>
        <w:br/>
        <w:t xml:space="preserve">    return 0;</w:t>
      </w:r>
      <w:r>
        <w:br/>
        <w:t>}</w:t>
      </w:r>
    </w:p>
    <w:p w:rsidR="00347262" w:rsidRDefault="005D69F1">
      <w:pPr>
        <w:pStyle w:val="Heading2"/>
      </w:pPr>
      <w:r>
        <w:t>Output</w:t>
      </w:r>
    </w:p>
    <w:p w:rsidR="00347262" w:rsidRDefault="005D69F1">
      <w:r>
        <w:rPr>
          <w:noProof/>
          <w:lang w:bidi="sa-IN"/>
        </w:rPr>
        <w:drawing>
          <wp:inline distT="0" distB="0" distL="0" distR="0">
            <wp:extent cx="5486400" cy="932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62" w:rsidRDefault="005D69F1">
      <w:r>
        <w:br w:type="page"/>
      </w:r>
    </w:p>
    <w:p w:rsidR="00347262" w:rsidRDefault="005D69F1">
      <w:pPr>
        <w:pStyle w:val="Heading1"/>
      </w:pPr>
      <w:r>
        <w:lastRenderedPageBreak/>
        <w:t>Code: 1-2.cpp</w:t>
      </w:r>
    </w:p>
    <w:p w:rsidR="00347262" w:rsidRDefault="005D69F1">
      <w:r>
        <w:t>/*</w:t>
      </w:r>
      <w:r>
        <w:br/>
        <w:t>Write a C++ program to find the area of any triangle using Heron's formula.</w:t>
      </w:r>
      <w:r>
        <w:br/>
        <w:t>Visual Presentation:</w:t>
      </w:r>
      <w:r>
        <w:br/>
      </w:r>
      <w:r>
        <w:br/>
        <w:t>Find the area of any triangle using Heron's Formula :</w:t>
      </w:r>
      <w:r>
        <w:br/>
        <w:t>------------------</w:t>
      </w:r>
      <w:r>
        <w:t>----------------------------------------</w:t>
      </w:r>
      <w:r>
        <w:br/>
        <w:t>Input the length of 1st side of the triangle : 5</w:t>
      </w:r>
      <w:r>
        <w:br/>
        <w:t>Input the length of 2nd side of the triangle : 5</w:t>
      </w:r>
      <w:r>
        <w:br/>
        <w:t>Input the length of 3rd side of the triangle : 5</w:t>
      </w:r>
      <w:r>
        <w:br/>
        <w:t>The area of the triangle is : 10.8253*/</w:t>
      </w:r>
      <w:r>
        <w:br/>
      </w:r>
      <w:r>
        <w:br/>
        <w:t>#include &lt;iostream&gt;</w:t>
      </w:r>
      <w:r>
        <w:br/>
        <w:t>#includ</w:t>
      </w:r>
      <w:r>
        <w:t>e &lt;cmath&gt;</w:t>
      </w:r>
      <w:r>
        <w:br/>
        <w:t>using namespace std;</w:t>
      </w:r>
      <w:r>
        <w:br/>
      </w:r>
      <w:r>
        <w:br/>
        <w:t>int main() {</w:t>
      </w:r>
      <w:r>
        <w:br/>
        <w:t xml:space="preserve">    double a, b, c, s, area;</w:t>
      </w:r>
      <w:r>
        <w:br/>
        <w:t xml:space="preserve">    cout &lt;&lt; "Input the length of 1st side of the triangle : ";</w:t>
      </w:r>
      <w:r>
        <w:br/>
        <w:t xml:space="preserve">    cin &gt;&gt; a;</w:t>
      </w:r>
      <w:r>
        <w:br/>
        <w:t xml:space="preserve">    cout &lt;&lt; "Input the length of 2nd side of the triangle : ";</w:t>
      </w:r>
      <w:r>
        <w:br/>
        <w:t xml:space="preserve">    cin &gt;&gt; b;</w:t>
      </w:r>
      <w:r>
        <w:br/>
        <w:t xml:space="preserve">    cout &lt;&lt; "Input the lengt</w:t>
      </w:r>
      <w:r>
        <w:t>h of 3rd side of the triangle : ";</w:t>
      </w:r>
      <w:r>
        <w:br/>
        <w:t xml:space="preserve">    cin &gt;&gt; c;</w:t>
      </w:r>
      <w:r>
        <w:br/>
        <w:t xml:space="preserve">    s = (a + b + c) / 2;</w:t>
      </w:r>
      <w:r>
        <w:br/>
        <w:t xml:space="preserve">    area = sqrt(s * (s - a) * (s - b) * (s - c));</w:t>
      </w:r>
      <w:r>
        <w:br/>
        <w:t xml:space="preserve">    cout &lt;&lt; "The area of the triangle is : " &lt;&lt; area &lt;&lt; endl;</w:t>
      </w:r>
      <w:r>
        <w:br/>
        <w:t xml:space="preserve">    return 0;</w:t>
      </w:r>
      <w:r>
        <w:br/>
        <w:t>}</w:t>
      </w:r>
    </w:p>
    <w:p w:rsidR="00347262" w:rsidRDefault="005D69F1">
      <w:pPr>
        <w:pStyle w:val="Heading2"/>
      </w:pPr>
      <w:r>
        <w:t>Output</w:t>
      </w:r>
    </w:p>
    <w:p w:rsidR="00347262" w:rsidRDefault="005D69F1">
      <w:r>
        <w:rPr>
          <w:noProof/>
          <w:lang w:bidi="sa-IN"/>
        </w:rPr>
        <w:drawing>
          <wp:inline distT="0" distB="0" distL="0" distR="0">
            <wp:extent cx="5486400" cy="6035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62" w:rsidRDefault="005D69F1">
      <w:r>
        <w:br w:type="page"/>
      </w:r>
    </w:p>
    <w:p w:rsidR="00347262" w:rsidRDefault="005D69F1">
      <w:pPr>
        <w:pStyle w:val="Heading1"/>
      </w:pPr>
      <w:r>
        <w:lastRenderedPageBreak/>
        <w:t>Code: 1-3.cpp</w:t>
      </w:r>
    </w:p>
    <w:p w:rsidR="00347262" w:rsidRDefault="005D69F1">
      <w:r>
        <w:t>/*</w:t>
      </w:r>
      <w:r>
        <w:br/>
        <w:t>Write a C++ program to inp</w:t>
      </w:r>
      <w:r>
        <w:t>ut a single-digit number and print it in a rectangular form of 4 columns and</w:t>
      </w:r>
      <w:r>
        <w:br/>
        <w:t>6 rows.*/</w:t>
      </w:r>
      <w:r>
        <w:br/>
      </w:r>
      <w:r>
        <w:br/>
        <w:t>#include &lt;iostream&gt;</w:t>
      </w:r>
      <w:r>
        <w:br/>
        <w:t>using namespace std;</w:t>
      </w:r>
      <w:r>
        <w:br/>
      </w:r>
      <w:r>
        <w:br/>
        <w:t>int main() {</w:t>
      </w:r>
      <w:r>
        <w:br/>
        <w:t xml:space="preserve">    int n;</w:t>
      </w:r>
      <w:r>
        <w:br/>
        <w:t xml:space="preserve">    cout &lt;&lt; "Input a single-digit number: ";</w:t>
      </w:r>
      <w:r>
        <w:br/>
        <w:t xml:space="preserve">    cin &gt;&gt; n;</w:t>
      </w:r>
      <w:r>
        <w:br/>
        <w:t xml:space="preserve">    cout &lt;&lt; n &lt;&lt; n &lt;&lt; n &lt;&lt; n &lt;&lt; endl;</w:t>
      </w:r>
      <w:r>
        <w:br/>
        <w:t xml:space="preserve">    c</w:t>
      </w:r>
      <w:r>
        <w:t>out &lt;&lt; n &lt;&lt; " " &lt;&lt; " " &lt;&lt; " " &lt;&lt; n &lt;&lt; endl;</w:t>
      </w:r>
      <w:r>
        <w:br/>
        <w:t xml:space="preserve">    cout &lt;&lt; n &lt;&lt; " " &lt;&lt; " " &lt;&lt; " " &lt;&lt; n &lt;&lt; endl;</w:t>
      </w:r>
      <w:r>
        <w:br/>
        <w:t xml:space="preserve">    cout &lt;&lt; n &lt;&lt; n &lt;&lt; n &lt;&lt; n &lt;&lt; endl;</w:t>
      </w:r>
      <w:r>
        <w:br/>
        <w:t xml:space="preserve">    cout &lt;&lt; n &lt;&lt; " " &lt;&lt; " " &lt;&lt; " " &lt;&lt; n &lt;&lt; endl;</w:t>
      </w:r>
      <w:r>
        <w:br/>
        <w:t xml:space="preserve">    cout &lt;&lt; n &lt;&lt; " " &lt;&lt; " " &lt;&lt; " " &lt;&lt; n &lt;&lt; endl;</w:t>
      </w:r>
      <w:r>
        <w:br/>
        <w:t xml:space="preserve">    return 0;</w:t>
      </w:r>
      <w:r>
        <w:br/>
        <w:t>}</w:t>
      </w:r>
    </w:p>
    <w:p w:rsidR="00347262" w:rsidRDefault="005D69F1">
      <w:pPr>
        <w:pStyle w:val="Heading2"/>
      </w:pPr>
      <w:r>
        <w:t>Output</w:t>
      </w:r>
    </w:p>
    <w:p w:rsidR="00347262" w:rsidRDefault="005D69F1">
      <w:r>
        <w:rPr>
          <w:noProof/>
          <w:lang w:bidi="sa-IN"/>
        </w:rPr>
        <w:drawing>
          <wp:inline distT="0" distB="0" distL="0" distR="0">
            <wp:extent cx="5486400" cy="14264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62" w:rsidRDefault="005D69F1">
      <w:r>
        <w:br w:type="page"/>
      </w:r>
    </w:p>
    <w:p w:rsidR="00347262" w:rsidRDefault="005D69F1">
      <w:pPr>
        <w:pStyle w:val="Heading1"/>
      </w:pPr>
      <w:r>
        <w:lastRenderedPageBreak/>
        <w:t>Code: 1-4.cpp</w:t>
      </w:r>
    </w:p>
    <w:p w:rsidR="00347262" w:rsidRDefault="005D69F1">
      <w:r>
        <w:t>/*</w:t>
      </w:r>
      <w:r>
        <w:br/>
        <w:t>Write a C++ program that takes a number as input and prints its multiplication table up to 10.</w:t>
      </w:r>
      <w:r>
        <w:br/>
        <w:t>*/</w:t>
      </w:r>
      <w:r>
        <w:br/>
      </w:r>
      <w:r>
        <w:br/>
        <w:t>#include &lt;iostream&gt;</w:t>
      </w:r>
      <w:r>
        <w:br/>
        <w:t>using namespace std;</w:t>
      </w:r>
      <w:r>
        <w:br/>
      </w:r>
      <w:r>
        <w:br/>
        <w:t>int main() {</w:t>
      </w:r>
      <w:r>
        <w:br/>
        <w:t xml:space="preserve">    int n;</w:t>
      </w:r>
      <w:r>
        <w:br/>
        <w:t xml:space="preserve">    cout &lt;&lt; "Input a number: ";</w:t>
      </w:r>
      <w:r>
        <w:br/>
        <w:t xml:space="preserve">    cin &gt;&gt; n;</w:t>
      </w:r>
      <w:r>
        <w:br/>
        <w:t xml:space="preserve">    for (int i = 1; i &lt;= 10;</w:t>
      </w:r>
      <w:r>
        <w:t xml:space="preserve"> i++) {</w:t>
      </w:r>
      <w:r>
        <w:br/>
        <w:t xml:space="preserve">        cout &lt;&lt; n &lt;&lt; " * " &lt;&lt; i &lt;&lt; " = " &lt;&lt; n * i &lt;&lt; endl;</w:t>
      </w:r>
      <w:r>
        <w:br/>
        <w:t xml:space="preserve">    }</w:t>
      </w:r>
      <w:r>
        <w:br/>
        <w:t xml:space="preserve">    return 0;</w:t>
      </w:r>
      <w:r>
        <w:br/>
        <w:t>}</w:t>
      </w:r>
      <w:r>
        <w:br/>
      </w:r>
    </w:p>
    <w:p w:rsidR="00347262" w:rsidRDefault="005D69F1">
      <w:pPr>
        <w:pStyle w:val="Heading2"/>
      </w:pPr>
      <w:r>
        <w:t>Output</w:t>
      </w:r>
    </w:p>
    <w:p w:rsidR="00347262" w:rsidRDefault="005D69F1">
      <w:r>
        <w:rPr>
          <w:noProof/>
          <w:lang w:bidi="sa-IN"/>
        </w:rPr>
        <w:drawing>
          <wp:inline distT="0" distB="0" distL="0" distR="0">
            <wp:extent cx="5486400" cy="20848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62" w:rsidRDefault="005D69F1">
      <w:r>
        <w:br w:type="page"/>
      </w:r>
    </w:p>
    <w:p w:rsidR="00347262" w:rsidRDefault="005D69F1">
      <w:pPr>
        <w:pStyle w:val="Heading1"/>
      </w:pPr>
      <w:r>
        <w:lastRenderedPageBreak/>
        <w:t>Code: 1-5.cpp</w:t>
      </w:r>
    </w:p>
    <w:p w:rsidR="00347262" w:rsidRDefault="005D69F1">
      <w:r>
        <w:t>/*</w:t>
      </w:r>
      <w:r>
        <w:br/>
        <w:t>Write a C++ program to compute the distance between two points on the surface of the earth.</w:t>
      </w:r>
      <w:r>
        <w:br/>
        <w:t>*/</w:t>
      </w:r>
      <w:r>
        <w:br/>
      </w:r>
      <w:r>
        <w:br/>
        <w:t>#include &lt;iostream&gt;</w:t>
      </w:r>
      <w:r>
        <w:br/>
        <w:t>#include &lt;cmath&gt;</w:t>
      </w:r>
      <w:r>
        <w:br/>
        <w:t>using</w:t>
      </w:r>
      <w:r>
        <w:t xml:space="preserve"> namespace std;</w:t>
      </w:r>
      <w:r>
        <w:br/>
      </w:r>
      <w:r>
        <w:br/>
        <w:t>#define M_PI 3.14159265358979323846</w:t>
      </w:r>
      <w:r>
        <w:br/>
      </w:r>
      <w:r>
        <w:br/>
        <w:t>int main() {</w:t>
      </w:r>
      <w:r>
        <w:br/>
        <w:t xml:space="preserve">    double x1, y1, x2, y2, d;</w:t>
      </w:r>
      <w:r>
        <w:br/>
        <w:t xml:space="preserve">    cout &lt;&lt; "Input the latitude of coordinate 1: ";</w:t>
      </w:r>
      <w:r>
        <w:br/>
        <w:t xml:space="preserve">    cin &gt;&gt; x1;</w:t>
      </w:r>
      <w:r>
        <w:br/>
        <w:t xml:space="preserve">    cout &lt;&lt; "Input the longitude of coordinate 1: ";</w:t>
      </w:r>
      <w:r>
        <w:br/>
        <w:t xml:space="preserve">    cin &gt;&gt; y1;</w:t>
      </w:r>
      <w:r>
        <w:br/>
        <w:t xml:space="preserve">    cout &lt;&lt; "Input the l</w:t>
      </w:r>
      <w:r>
        <w:t>atitude of coordinate 2: ";</w:t>
      </w:r>
      <w:r>
        <w:br/>
        <w:t xml:space="preserve">    cin &gt;&gt; x2;</w:t>
      </w:r>
      <w:r>
        <w:br/>
        <w:t xml:space="preserve">    cout &lt;&lt; "Input the longitude of coordinate 2: ";</w:t>
      </w:r>
      <w:r>
        <w:br/>
        <w:t xml:space="preserve">    cin &gt;&gt; y2;</w:t>
      </w:r>
      <w:r>
        <w:br/>
        <w:t xml:space="preserve">    x1 = x1 * M_PI / 180;</w:t>
      </w:r>
      <w:r>
        <w:br/>
        <w:t xml:space="preserve">    y1 = y1 * M_PI / 180;</w:t>
      </w:r>
      <w:r>
        <w:br/>
        <w:t xml:space="preserve">    x2 = x2 * M_PI / 180;</w:t>
      </w:r>
      <w:r>
        <w:br/>
        <w:t xml:space="preserve">    y2 = y2 * M_PI / 180;</w:t>
      </w:r>
      <w:r>
        <w:br/>
        <w:t xml:space="preserve">    d = 6371.01 * acos(sin(x1) * sin(x2) </w:t>
      </w:r>
      <w:r>
        <w:t>+ cos(x1) * cos(x2) * cos(y1 - y2));</w:t>
      </w:r>
      <w:r>
        <w:br/>
        <w:t xml:space="preserve">    cout &lt;&lt; "The distance between the two points is: " &lt;&lt; d &lt;&lt; " km" &lt;&lt; endl;</w:t>
      </w:r>
      <w:r>
        <w:br/>
        <w:t xml:space="preserve">    return 0;</w:t>
      </w:r>
      <w:r>
        <w:br/>
        <w:t>}</w:t>
      </w:r>
    </w:p>
    <w:p w:rsidR="00347262" w:rsidRDefault="005D69F1">
      <w:pPr>
        <w:pStyle w:val="Heading2"/>
      </w:pPr>
      <w:r>
        <w:t>Output</w:t>
      </w:r>
    </w:p>
    <w:p w:rsidR="00347262" w:rsidRDefault="005D69F1">
      <w:r>
        <w:rPr>
          <w:noProof/>
          <w:lang w:bidi="sa-IN"/>
        </w:rPr>
        <w:drawing>
          <wp:inline distT="0" distB="0" distL="0" distR="0">
            <wp:extent cx="5486400" cy="6035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62" w:rsidRDefault="005D69F1">
      <w:r>
        <w:br w:type="page"/>
      </w:r>
    </w:p>
    <w:p w:rsidR="00347262" w:rsidRDefault="005D69F1">
      <w:pPr>
        <w:pStyle w:val="Heading1"/>
      </w:pPr>
      <w:r>
        <w:lastRenderedPageBreak/>
        <w:t>Code: 1-6.cpp</w:t>
      </w:r>
    </w:p>
    <w:p w:rsidR="00347262" w:rsidRDefault="005D69F1">
      <w:r>
        <w:t>/*</w:t>
      </w:r>
      <w:r>
        <w:br/>
        <w:t xml:space="preserve">Write a C++ program to compute the sum of the two given integers and count the number of digits </w:t>
      </w:r>
      <w:r>
        <w:t>in</w:t>
      </w:r>
      <w:r>
        <w:br/>
        <w:t>the sum value.</w:t>
      </w:r>
      <w:r>
        <w:br/>
        <w:t>*/</w:t>
      </w:r>
      <w:r>
        <w:br/>
      </w:r>
      <w:r>
        <w:br/>
        <w:t>#include &lt;iostream&gt;</w:t>
      </w:r>
      <w:r>
        <w:br/>
        <w:t>using namespace std;</w:t>
      </w:r>
      <w:r>
        <w:br/>
      </w:r>
      <w:r>
        <w:br/>
        <w:t>int main() {</w:t>
      </w:r>
      <w:r>
        <w:br/>
        <w:t xml:space="preserve">    int a, b, sum, count = 0;</w:t>
      </w:r>
      <w:r>
        <w:br/>
        <w:t xml:space="preserve">    cout &lt;&lt; "Input the first integer: ";</w:t>
      </w:r>
      <w:r>
        <w:br/>
        <w:t xml:space="preserve">    cin &gt;&gt; a;</w:t>
      </w:r>
      <w:r>
        <w:br/>
        <w:t xml:space="preserve">    cout &lt;&lt; "Input the second integer: ";</w:t>
      </w:r>
      <w:r>
        <w:br/>
        <w:t xml:space="preserve">    cin &gt;&gt; b;</w:t>
      </w:r>
      <w:r>
        <w:br/>
        <w:t xml:space="preserve">    sum = a + b;</w:t>
      </w:r>
      <w:r>
        <w:br/>
        <w:t xml:space="preserve">    cout &lt;&lt; "The sum </w:t>
      </w:r>
      <w:r>
        <w:t>of the two integers is: " &lt;&lt; sum &lt;&lt; endl;</w:t>
      </w:r>
      <w:r>
        <w:br/>
        <w:t xml:space="preserve">    while (sum != 0) {</w:t>
      </w:r>
      <w:r>
        <w:br/>
        <w:t xml:space="preserve">        sum /= 10;</w:t>
      </w:r>
      <w:r>
        <w:br/>
        <w:t xml:space="preserve">        count++;</w:t>
      </w:r>
      <w:r>
        <w:br/>
        <w:t xml:space="preserve">    }</w:t>
      </w:r>
      <w:r>
        <w:br/>
        <w:t xml:space="preserve">    cout &lt;&lt; "The number of digits in the sum value is: " &lt;&lt; count &lt;&lt; endl;</w:t>
      </w:r>
      <w:r>
        <w:br/>
        <w:t xml:space="preserve">    return 0;</w:t>
      </w:r>
      <w:r>
        <w:br/>
        <w:t>}</w:t>
      </w:r>
    </w:p>
    <w:p w:rsidR="00347262" w:rsidRDefault="005D69F1">
      <w:pPr>
        <w:pStyle w:val="Heading2"/>
      </w:pPr>
      <w:r>
        <w:t>Output</w:t>
      </w:r>
    </w:p>
    <w:p w:rsidR="00347262" w:rsidRDefault="005D69F1">
      <w:r>
        <w:rPr>
          <w:noProof/>
          <w:lang w:bidi="sa-IN"/>
        </w:rPr>
        <w:drawing>
          <wp:inline distT="0" distB="0" distL="0" distR="0">
            <wp:extent cx="5486400" cy="7680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62" w:rsidRDefault="005D69F1">
      <w:r>
        <w:br w:type="page"/>
      </w:r>
    </w:p>
    <w:p w:rsidR="00347262" w:rsidRDefault="005D69F1">
      <w:pPr>
        <w:pStyle w:val="Heading1"/>
      </w:pPr>
      <w:r>
        <w:lastRenderedPageBreak/>
        <w:t>Code: 1-7.cpp</w:t>
      </w:r>
    </w:p>
    <w:p w:rsidR="00347262" w:rsidRDefault="005D69F1">
      <w:r>
        <w:t>/*</w:t>
      </w:r>
      <w:r>
        <w:br/>
        <w:t>Input Format</w:t>
      </w:r>
      <w:r>
        <w:br/>
        <w:t>Input consists of</w:t>
      </w:r>
      <w:r>
        <w:t xml:space="preserve"> the following space-separated values:</w:t>
      </w:r>
      <w:r>
        <w:br/>
        <w:t>int, long, char, float, and double, respectively.</w:t>
      </w:r>
      <w:r>
        <w:br/>
        <w:t>Output Format</w:t>
      </w:r>
      <w:r>
        <w:br/>
        <w:t>Print each element on a new line in the same order it was received as input.</w:t>
      </w:r>
      <w:r>
        <w:br/>
        <w:t>Note that the floating point value should be correct up to 3 decimal places</w:t>
      </w:r>
      <w:r>
        <w:br/>
      </w:r>
      <w:r>
        <w:t>and the double to 9 decimal places.</w:t>
      </w:r>
      <w:r>
        <w:br/>
        <w:t>Sample Input</w:t>
      </w:r>
      <w:r>
        <w:br/>
        <w:t>3 12345678912345 a 334.23 14049.30493</w:t>
      </w:r>
      <w:r>
        <w:br/>
        <w:t>Sample Output</w:t>
      </w:r>
      <w:r>
        <w:br/>
        <w:t>3 12345678912345 a 334.230 14049.304930000</w:t>
      </w:r>
      <w:r>
        <w:br/>
        <w:t>*/</w:t>
      </w:r>
      <w:r>
        <w:br/>
      </w:r>
      <w:r>
        <w:br/>
        <w:t>#include &lt;iostream&gt;</w:t>
      </w:r>
      <w:r>
        <w:br/>
        <w:t>#include &lt;iomanip&gt;</w:t>
      </w:r>
      <w:r>
        <w:br/>
        <w:t>using namespace std;</w:t>
      </w:r>
      <w:r>
        <w:br/>
      </w:r>
      <w:r>
        <w:br/>
        <w:t>int main() {</w:t>
      </w:r>
      <w:r>
        <w:br/>
        <w:t xml:space="preserve">    int a;</w:t>
      </w:r>
      <w:r>
        <w:br/>
        <w:t xml:space="preserve">    long b;</w:t>
      </w:r>
      <w:r>
        <w:br/>
        <w:t xml:space="preserve">    char c;</w:t>
      </w:r>
      <w:r>
        <w:br/>
        <w:t xml:space="preserve">    float d;</w:t>
      </w:r>
      <w:r>
        <w:br/>
        <w:t xml:space="preserve">    double e;</w:t>
      </w:r>
      <w:r>
        <w:br/>
        <w:t xml:space="preserve">    cin &gt;&gt; a &gt;&gt; b &gt;&gt; c &gt;&gt; d &gt;&gt; e;</w:t>
      </w:r>
      <w:r>
        <w:br/>
        <w:t xml:space="preserve">    cout &lt;&lt; a &lt;&lt; endl;</w:t>
      </w:r>
      <w:r>
        <w:br/>
        <w:t xml:space="preserve">    cout &lt;&lt; b &lt;&lt; endl;</w:t>
      </w:r>
      <w:r>
        <w:br/>
        <w:t xml:space="preserve">    cout &lt;&lt; c &lt;&lt; endl;</w:t>
      </w:r>
      <w:r>
        <w:br/>
        <w:t xml:space="preserve">    cout &lt;&lt; fixed &lt;&lt; setprecision(3) &lt;&lt; d &lt;&lt; endl;</w:t>
      </w:r>
      <w:r>
        <w:br/>
        <w:t xml:space="preserve">    cout &lt;&lt; fixed &lt;&lt; setprecision(9) &lt;&lt; e &lt;&lt; endl;</w:t>
      </w:r>
      <w:r>
        <w:br/>
        <w:t xml:space="preserve">    return 0;</w:t>
      </w:r>
      <w:r>
        <w:br/>
        <w:t>}</w:t>
      </w:r>
      <w:r>
        <w:br/>
      </w:r>
    </w:p>
    <w:p w:rsidR="00347262" w:rsidRDefault="005D69F1">
      <w:pPr>
        <w:pStyle w:val="Heading2"/>
      </w:pPr>
      <w:r>
        <w:t>Output</w:t>
      </w:r>
    </w:p>
    <w:p w:rsidR="00347262" w:rsidRDefault="005D69F1">
      <w:r>
        <w:rPr>
          <w:noProof/>
          <w:lang w:bidi="sa-IN"/>
        </w:rPr>
        <w:drawing>
          <wp:inline distT="0" distB="0" distL="0" distR="0">
            <wp:extent cx="5486400" cy="12618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62" w:rsidRDefault="005D69F1">
      <w:r>
        <w:lastRenderedPageBreak/>
        <w:br w:type="page"/>
      </w:r>
    </w:p>
    <w:p w:rsidR="00347262" w:rsidRDefault="005D69F1">
      <w:pPr>
        <w:pStyle w:val="Heading1"/>
      </w:pPr>
      <w:r>
        <w:lastRenderedPageBreak/>
        <w:t>Code: 1-8.cpp</w:t>
      </w:r>
    </w:p>
    <w:p w:rsidR="00347262" w:rsidRDefault="005D69F1">
      <w:r>
        <w:t>/*</w:t>
      </w:r>
      <w:r>
        <w:br/>
        <w:t>You can convert temperature from degrees Celsius to degrees Fahrenheit by multiplying by 9/5 and</w:t>
      </w:r>
      <w:r>
        <w:br/>
        <w:t>adding 32. Write a program that allows the user to enter a floating-point number representing degrees</w:t>
      </w:r>
      <w:r>
        <w:br/>
        <w:t>Celsius, and then displays the corr</w:t>
      </w:r>
      <w:r>
        <w:t>esponding degrees Fahrenheit.</w:t>
      </w:r>
      <w:r>
        <w:br/>
        <w:t>*/</w:t>
      </w:r>
      <w:r>
        <w:br/>
      </w:r>
      <w:r>
        <w:br/>
        <w:t>#include &lt;iostream&gt;</w:t>
      </w:r>
      <w:r>
        <w:br/>
        <w:t>using namespace std;</w:t>
      </w:r>
      <w:r>
        <w:br/>
      </w:r>
      <w:r>
        <w:br/>
        <w:t>int main() {</w:t>
      </w:r>
      <w:r>
        <w:br/>
        <w:t xml:space="preserve">    float celsius, fahrenheit;</w:t>
      </w:r>
      <w:r>
        <w:br/>
        <w:t xml:space="preserve">    cout &lt;&lt; "Input the temperature in Celsius: ";</w:t>
      </w:r>
      <w:r>
        <w:br/>
        <w:t xml:space="preserve">    cin &gt;&gt; celsius;</w:t>
      </w:r>
      <w:r>
        <w:br/>
        <w:t xml:space="preserve">    fahrenheit = (celsius * 9 / 5) + 32;</w:t>
      </w:r>
      <w:r>
        <w:br/>
        <w:t xml:space="preserve">    cout &lt;&lt; "The temperat</w:t>
      </w:r>
      <w:r>
        <w:t>ure in Celsius: " &lt;&lt; celsius &lt;&lt; endl;</w:t>
      </w:r>
      <w:r>
        <w:br/>
        <w:t xml:space="preserve">    cout &lt;&lt; "The temperature in Fahrenheit: " &lt;&lt; fahrenheit &lt;&lt; endl;</w:t>
      </w:r>
      <w:r>
        <w:br/>
        <w:t xml:space="preserve">    return 0;</w:t>
      </w:r>
      <w:r>
        <w:br/>
        <w:t>}</w:t>
      </w:r>
    </w:p>
    <w:p w:rsidR="00347262" w:rsidRDefault="005D69F1">
      <w:pPr>
        <w:pStyle w:val="Heading2"/>
      </w:pPr>
      <w:r>
        <w:t>Output</w:t>
      </w:r>
    </w:p>
    <w:p w:rsidR="00347262" w:rsidRDefault="005D69F1">
      <w:r>
        <w:rPr>
          <w:noProof/>
          <w:lang w:bidi="sa-IN"/>
        </w:rPr>
        <w:drawing>
          <wp:inline distT="0" distB="0" distL="0" distR="0">
            <wp:extent cx="5486400" cy="7680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62" w:rsidRDefault="005D69F1">
      <w:r>
        <w:br w:type="page"/>
      </w:r>
    </w:p>
    <w:p w:rsidR="00347262" w:rsidRDefault="005D69F1">
      <w:pPr>
        <w:pStyle w:val="Heading1"/>
      </w:pPr>
      <w:r>
        <w:lastRenderedPageBreak/>
        <w:t>Code: 1-9.cpp</w:t>
      </w:r>
    </w:p>
    <w:p w:rsidR="00347262" w:rsidRDefault="005D69F1">
      <w:r>
        <w:t>/*</w:t>
      </w:r>
      <w:r>
        <w:br/>
        <w:t>If you have two fractions, a/b and c/d, their sum can be obtained from the formula</w:t>
      </w:r>
      <w:r>
        <w:br/>
        <w:t>Write a program that e</w:t>
      </w:r>
      <w:r>
        <w:t>ncourages the user to enter two fractions, and then displays their sum in</w:t>
      </w:r>
      <w:r>
        <w:br/>
        <w:t>fractional form. (You donâ€™t need to reduce it to lowest terms.) The interaction with the user might look</w:t>
      </w:r>
      <w:r>
        <w:br/>
        <w:t>like this:</w:t>
      </w:r>
      <w:r>
        <w:br/>
        <w:t>Enter first fraction: 1/2</w:t>
      </w:r>
      <w:r>
        <w:br/>
        <w:t>Enter second fraction: 2/5</w:t>
      </w:r>
      <w:r>
        <w:br/>
        <w:t>Sum = 9/10</w:t>
      </w:r>
      <w:r>
        <w:br/>
      </w:r>
      <w:r>
        <w:t>You can take advantage of the fact that the extraction operator ( &gt;&gt; ) can be chained to read in</w:t>
      </w:r>
      <w:r>
        <w:br/>
        <w:t>more than one quantity at once:</w:t>
      </w:r>
      <w:r>
        <w:br/>
        <w:t>*/</w:t>
      </w:r>
      <w:r>
        <w:br/>
      </w:r>
      <w:r>
        <w:br/>
        <w:t>#include &lt;iostream&gt;</w:t>
      </w:r>
      <w:r>
        <w:br/>
        <w:t>using namespace std;</w:t>
      </w:r>
      <w:r>
        <w:br/>
      </w:r>
      <w:r>
        <w:br/>
        <w:t>int main() {</w:t>
      </w:r>
      <w:r>
        <w:br/>
        <w:t xml:space="preserve">    int a, b, c, d, sum1, sum2;</w:t>
      </w:r>
      <w:r>
        <w:br/>
        <w:t xml:space="preserve">    cout &lt;&lt; "Enter first fraction: "</w:t>
      </w:r>
      <w:r>
        <w:t>;</w:t>
      </w:r>
      <w:r>
        <w:br/>
        <w:t xml:space="preserve">    cin &gt;&gt; a;</w:t>
      </w:r>
      <w:r>
        <w:br/>
        <w:t xml:space="preserve">    cin.ignore();</w:t>
      </w:r>
      <w:r>
        <w:br/>
        <w:t xml:space="preserve">    cin &gt;&gt; b;</w:t>
      </w:r>
      <w:r>
        <w:br/>
        <w:t xml:space="preserve">    cout &lt;&lt; "Enter second fraction: ";</w:t>
      </w:r>
      <w:r>
        <w:br/>
        <w:t xml:space="preserve">    cin &gt;&gt; c;</w:t>
      </w:r>
      <w:r>
        <w:br/>
        <w:t xml:space="preserve">    cin.ignore();</w:t>
      </w:r>
      <w:r>
        <w:br/>
        <w:t xml:space="preserve">    cin &gt;&gt; d;</w:t>
      </w:r>
      <w:r>
        <w:br/>
        <w:t xml:space="preserve">    sum1 = (a * d) + (b * c);</w:t>
      </w:r>
      <w:r>
        <w:br/>
        <w:t xml:space="preserve">    sum2 = b * d;</w:t>
      </w:r>
      <w:r>
        <w:br/>
        <w:t xml:space="preserve">    cout &lt;&lt; "Sum = " &lt;&lt; sum1 &lt;&lt; "/" &lt;&lt; sum2 &lt;&lt; endl;</w:t>
      </w:r>
      <w:r>
        <w:br/>
        <w:t xml:space="preserve">    return 0;</w:t>
      </w:r>
      <w:r>
        <w:br/>
        <w:t>}</w:t>
      </w:r>
    </w:p>
    <w:p w:rsidR="00347262" w:rsidRDefault="005D69F1">
      <w:pPr>
        <w:pStyle w:val="Heading2"/>
      </w:pPr>
      <w:r>
        <w:t>Output</w:t>
      </w:r>
    </w:p>
    <w:p w:rsidR="00347262" w:rsidRDefault="005D69F1">
      <w:r>
        <w:rPr>
          <w:noProof/>
          <w:lang w:bidi="sa-IN"/>
        </w:rPr>
        <w:drawing>
          <wp:inline distT="0" distB="0" distL="0" distR="0">
            <wp:extent cx="5486400" cy="6035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62" w:rsidRDefault="00347262">
      <w:bookmarkStart w:id="0" w:name="_GoBack"/>
      <w:bookmarkEnd w:id="0"/>
    </w:p>
    <w:sectPr w:rsidR="003472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7262"/>
    <w:rsid w:val="005D69F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78C67D5-7568-4A67-B45D-64F1DF00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9D9C48-14D5-495A-BD73-0110341B1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7667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3</cp:revision>
  <dcterms:created xsi:type="dcterms:W3CDTF">2013-12-23T23:15:00Z</dcterms:created>
  <dcterms:modified xsi:type="dcterms:W3CDTF">2024-02-11T18:02:00Z</dcterms:modified>
  <cp:category/>
</cp:coreProperties>
</file>