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A2E" w:rsidRDefault="00652B8F">
      <w:pPr>
        <w:pStyle w:val="Heading1"/>
      </w:pPr>
      <w:r>
        <w:t>Code: 2-1.cpp</w:t>
      </w:r>
    </w:p>
    <w:p w:rsidR="00F20A2E" w:rsidRDefault="00652B8F">
      <w:r>
        <w:t>/*</w:t>
      </w:r>
      <w:r>
        <w:br/>
        <w:t>Develop a C++ program that allows the user to enter a time in seconds. The output must show how far</w:t>
      </w:r>
      <w:r>
        <w:br/>
        <w:t>an object in freefall for that length of time. There is no friction or resistance in air. The acceleration of</w:t>
      </w:r>
      <w:r>
        <w:br/>
        <w:t>32 feet / second and this is</w:t>
      </w:r>
      <w:r>
        <w:t xml:space="preserve"> to be defined as a constant variable. Equation to be used is distance = 0.5 *</w:t>
      </w:r>
      <w:r>
        <w:br/>
        <w:t>acceleration * time2</w:t>
      </w:r>
      <w:r>
        <w:br/>
        <w:t>*/</w:t>
      </w:r>
      <w:r>
        <w:br/>
      </w:r>
      <w:r>
        <w:br/>
        <w:t>#include &lt;iostream&gt;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const int acceleration = 32;</w:t>
      </w:r>
      <w:r>
        <w:br/>
        <w:t xml:space="preserve">    int time, distance;</w:t>
      </w:r>
      <w:r>
        <w:br/>
        <w:t xml:space="preserve">    cout &lt;&lt; "Input the time in seconds: </w:t>
      </w:r>
      <w:r>
        <w:t>";</w:t>
      </w:r>
      <w:r>
        <w:br/>
        <w:t xml:space="preserve">    cin &gt;&gt; time;</w:t>
      </w:r>
      <w:r>
        <w:br/>
        <w:t xml:space="preserve">    distance = 0.5 * acceleration * time * time;</w:t>
      </w:r>
      <w:r>
        <w:br/>
        <w:t xml:space="preserve">    cout &lt;&lt; "The distance an object in freefall for " &lt;&lt; time &lt;&lt; " seconds is: " &lt;&lt; distance &lt;&lt; " feet" &lt;&lt; endl;</w:t>
      </w:r>
      <w:r>
        <w:br/>
        <w:t xml:space="preserve">    return 0;</w:t>
      </w:r>
      <w:r>
        <w:br/>
        <w:t>}</w:t>
      </w:r>
    </w:p>
    <w:p w:rsidR="00F20A2E" w:rsidRDefault="00652B8F">
      <w:pPr>
        <w:pStyle w:val="Heading2"/>
      </w:pPr>
      <w:r>
        <w:t>Output</w:t>
      </w:r>
    </w:p>
    <w:p w:rsidR="00F20A2E" w:rsidRDefault="00652B8F">
      <w:r>
        <w:rPr>
          <w:noProof/>
          <w:lang w:bidi="sa-IN"/>
        </w:rPr>
        <w:drawing>
          <wp:inline distT="0" distB="0" distL="0" distR="0">
            <wp:extent cx="5486400" cy="6035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2E" w:rsidRDefault="00652B8F">
      <w:r>
        <w:br w:type="page"/>
      </w:r>
    </w:p>
    <w:p w:rsidR="00F20A2E" w:rsidRDefault="00652B8F">
      <w:pPr>
        <w:pStyle w:val="Heading1"/>
      </w:pPr>
      <w:r>
        <w:lastRenderedPageBreak/>
        <w:t>Code: 2-10.cpp</w:t>
      </w:r>
    </w:p>
    <w:p w:rsidR="00F20A2E" w:rsidRDefault="00652B8F">
      <w:r>
        <w:t>/*</w:t>
      </w:r>
      <w:r>
        <w:br/>
        <w:t>Write a C++ program that will</w:t>
      </w:r>
      <w:r>
        <w:t xml:space="preserve"> display if a students is pass or not in his exam.</w:t>
      </w:r>
      <w:r>
        <w:br/>
      </w:r>
      <w:r>
        <w:br/>
        <w:t>(50% or more is pass). If the student is Pass than your program should display</w:t>
      </w:r>
      <w:r>
        <w:br/>
        <w:t>which letter the student has obtained.</w:t>
      </w:r>
      <w:r>
        <w:br/>
        <w:t>?? 85% or more E for excellent</w:t>
      </w:r>
      <w:r>
        <w:br/>
        <w:t>?? 75% or more but less than 85% O for Outstanding</w:t>
      </w:r>
      <w:r>
        <w:br/>
        <w:t>?? 6</w:t>
      </w:r>
      <w:r>
        <w:t>5% or more but less than 75% G for good</w:t>
      </w:r>
      <w:r>
        <w:br/>
        <w:t>?? Less than 65% S for satisfactory</w:t>
      </w:r>
      <w:r>
        <w:br/>
        <w:t>If however the student is Fail (below 50% marks) your program should display</w:t>
      </w:r>
      <w:r>
        <w:br/>
        <w:t>1</w:t>
      </w:r>
      <w:r>
        <w:br/>
        <w:t>whether the student should Resit or Redo depending on the following criteria.</w:t>
      </w:r>
      <w:r>
        <w:br/>
        <w:t>?? 33% or more Resit in</w:t>
      </w:r>
      <w:r>
        <w:t xml:space="preserve"> exam</w:t>
      </w:r>
      <w:r>
        <w:br/>
        <w:t>?? Less than 33% Redo course</w:t>
      </w:r>
      <w:r>
        <w:br/>
        <w:t>*/</w:t>
      </w:r>
      <w:r>
        <w:br/>
      </w:r>
      <w:r>
        <w:br/>
        <w:t>#include &lt;iostream&gt;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double marks;</w:t>
      </w:r>
      <w:r>
        <w:br/>
        <w:t xml:space="preserve">    cout &lt;&lt; "Enter the marks: ";</w:t>
      </w:r>
      <w:r>
        <w:br/>
        <w:t xml:space="preserve">    cin &gt;&gt; marks;</w:t>
      </w:r>
      <w:r>
        <w:br/>
        <w:t xml:space="preserve">    if (marks &gt;= 50) {</w:t>
      </w:r>
      <w:r>
        <w:br/>
        <w:t xml:space="preserve">        if (marks &gt;= 85) {</w:t>
      </w:r>
      <w:r>
        <w:br/>
        <w:t xml:space="preserve">            cout &lt;&lt; "E" &lt;&lt; endl;</w:t>
      </w:r>
      <w:r>
        <w:br/>
        <w:t xml:space="preserve">        } </w:t>
      </w:r>
      <w:r>
        <w:t>else if (marks &gt;= 75) {</w:t>
      </w:r>
      <w:r>
        <w:br/>
        <w:t xml:space="preserve">            cout &lt;&lt; "O" &lt;&lt; endl;</w:t>
      </w:r>
      <w:r>
        <w:br/>
        <w:t xml:space="preserve">        } else if (marks &gt;= 65) {</w:t>
      </w:r>
      <w:r>
        <w:br/>
        <w:t xml:space="preserve">            cout &lt;&lt; "G" &lt;&lt; endl;</w:t>
      </w:r>
      <w:r>
        <w:br/>
        <w:t xml:space="preserve">        } else {</w:t>
      </w:r>
      <w:r>
        <w:br/>
        <w:t xml:space="preserve">            cout &lt;&lt; "S" &lt;&lt; endl;</w:t>
      </w:r>
      <w:r>
        <w:br/>
        <w:t xml:space="preserve">        }</w:t>
      </w:r>
      <w:r>
        <w:br/>
        <w:t xml:space="preserve">    } else {</w:t>
      </w:r>
      <w:r>
        <w:br/>
        <w:t xml:space="preserve">        if (marks &gt;= 33) {</w:t>
      </w:r>
      <w:r>
        <w:br/>
        <w:t xml:space="preserve">            cout &lt;&lt; "Resit in ex</w:t>
      </w:r>
      <w:r>
        <w:t>am" &lt;&lt; endl;</w:t>
      </w:r>
      <w:r>
        <w:br/>
        <w:t xml:space="preserve">        } else {</w:t>
      </w:r>
      <w:r>
        <w:br/>
        <w:t xml:space="preserve">            cout &lt;&lt; "Redo course" &lt;&lt; endl;</w:t>
      </w:r>
      <w:r>
        <w:br/>
        <w:t xml:space="preserve">        }</w:t>
      </w:r>
      <w:r>
        <w:br/>
        <w:t xml:space="preserve">    }</w:t>
      </w:r>
      <w:r>
        <w:br/>
        <w:t xml:space="preserve">    return 0;</w:t>
      </w:r>
      <w:r>
        <w:br/>
        <w:t>}</w:t>
      </w:r>
    </w:p>
    <w:p w:rsidR="00F20A2E" w:rsidRDefault="00652B8F">
      <w:pPr>
        <w:pStyle w:val="Heading2"/>
      </w:pPr>
      <w:r>
        <w:lastRenderedPageBreak/>
        <w:t>Output</w:t>
      </w:r>
    </w:p>
    <w:p w:rsidR="00F20A2E" w:rsidRDefault="00652B8F">
      <w:r w:rsidRPr="00652B8F">
        <w:rPr>
          <w:noProof/>
          <w:lang w:bidi="sa-IN"/>
        </w:rPr>
        <w:drawing>
          <wp:inline distT="0" distB="0" distL="0" distR="0" wp14:anchorId="24A04BA8" wp14:editId="62D22227">
            <wp:extent cx="3124636" cy="33342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0A2E" w:rsidRDefault="00652B8F">
      <w:r>
        <w:br w:type="page"/>
      </w:r>
    </w:p>
    <w:p w:rsidR="00F20A2E" w:rsidRDefault="00652B8F">
      <w:pPr>
        <w:pStyle w:val="Heading1"/>
      </w:pPr>
      <w:r>
        <w:lastRenderedPageBreak/>
        <w:t>Code: 2-2.cpp</w:t>
      </w:r>
    </w:p>
    <w:p w:rsidR="00F20A2E" w:rsidRDefault="00652B8F">
      <w:r>
        <w:t>/*</w:t>
      </w:r>
      <w:r>
        <w:br/>
        <w:t>Ananya bought a model globe for a project work and that was medium sized. She found the radius of</w:t>
      </w:r>
      <w:r>
        <w:br/>
        <w:t xml:space="preserve">the globe. But she would </w:t>
      </w:r>
      <w:r>
        <w:t>like to know the volume of that globe. Can you help her in finding the</w:t>
      </w:r>
      <w:r>
        <w:br/>
        <w:t>Volume of the globe using the formula: (4.0/3.0) * Ï€* r^3, where Ï€ = 3.14 is a constant value.</w:t>
      </w:r>
      <w:r>
        <w:br/>
        <w:t>*/</w:t>
      </w:r>
      <w:r>
        <w:br/>
      </w:r>
      <w:r>
        <w:br/>
        <w:t>#include &lt;iostream&gt;</w:t>
      </w:r>
      <w:r>
        <w:br/>
        <w:t>#include &lt;cmath&gt;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double r</w:t>
      </w:r>
      <w:r>
        <w:t>, volume;</w:t>
      </w:r>
      <w:r>
        <w:br/>
        <w:t xml:space="preserve">    cout &lt;&lt; "Input the radius of the globe: ";</w:t>
      </w:r>
      <w:r>
        <w:br/>
        <w:t xml:space="preserve">    cin &gt;&gt; r;</w:t>
      </w:r>
      <w:r>
        <w:br/>
        <w:t xml:space="preserve">    volume = (4.0 / 3.0) * 3.14 * pow(r, 3);</w:t>
      </w:r>
      <w:r>
        <w:br/>
        <w:t xml:space="preserve">    cout &lt;&lt; "The volume of the globe is: " &lt;&lt; volume &lt;&lt; endl;</w:t>
      </w:r>
      <w:r>
        <w:br/>
        <w:t xml:space="preserve">    return 0;</w:t>
      </w:r>
      <w:r>
        <w:br/>
        <w:t>}</w:t>
      </w:r>
    </w:p>
    <w:p w:rsidR="00F20A2E" w:rsidRDefault="00652B8F">
      <w:pPr>
        <w:pStyle w:val="Heading2"/>
      </w:pPr>
      <w:r>
        <w:t>Output</w:t>
      </w:r>
    </w:p>
    <w:p w:rsidR="00F20A2E" w:rsidRDefault="00652B8F">
      <w:r>
        <w:rPr>
          <w:noProof/>
          <w:lang w:bidi="sa-IN"/>
        </w:rPr>
        <w:drawing>
          <wp:inline distT="0" distB="0" distL="0" distR="0">
            <wp:extent cx="5486400" cy="6035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2E" w:rsidRDefault="00652B8F">
      <w:r>
        <w:br w:type="page"/>
      </w:r>
    </w:p>
    <w:p w:rsidR="00F20A2E" w:rsidRDefault="00652B8F">
      <w:pPr>
        <w:pStyle w:val="Heading1"/>
      </w:pPr>
      <w:r>
        <w:lastRenderedPageBreak/>
        <w:t>Code: 2-3.cpp</w:t>
      </w:r>
    </w:p>
    <w:p w:rsidR="00F20A2E" w:rsidRDefault="00652B8F">
      <w:r>
        <w:t>/*</w:t>
      </w:r>
      <w:r>
        <w:br/>
        <w:t>ABC Corporation decides to give 11</w:t>
      </w:r>
      <w:r>
        <w:t>.5% for its workers as a compensation pay for a period of six</w:t>
      </w:r>
      <w:r>
        <w:br/>
        <w:t>months. Develop a program to read employeeâ€™s previous annual salary. Output the new annual salary,</w:t>
      </w:r>
      <w:r>
        <w:br/>
        <w:t>new monthly salary and old monthly salary. Also specify the exact amount received as compensa</w:t>
      </w:r>
      <w:r>
        <w:t>tion</w:t>
      </w:r>
      <w:r>
        <w:br/>
        <w:t>pay. Use a variable declaration with the modifier const to express the pay increase.</w:t>
      </w:r>
      <w:r>
        <w:br/>
        <w:t>*/</w:t>
      </w:r>
      <w:r>
        <w:br/>
      </w:r>
      <w:r>
        <w:br/>
        <w:t>#include &lt;iostream&gt;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const double compensation = 0.115;</w:t>
      </w:r>
      <w:r>
        <w:br/>
        <w:t xml:space="preserve">    double old_annual_salary, new_annual_salary, old_monthly_salary,</w:t>
      </w:r>
      <w:r>
        <w:t xml:space="preserve"> new_monthly_salary, compensation_pay;</w:t>
      </w:r>
      <w:r>
        <w:br/>
        <w:t xml:space="preserve">    cout &lt;&lt; "Input the employee's previous annual salary: ";</w:t>
      </w:r>
      <w:r>
        <w:br/>
        <w:t xml:space="preserve">    cin &gt;&gt; old_annual_salary;</w:t>
      </w:r>
      <w:r>
        <w:br/>
        <w:t xml:space="preserve">    new_annual_salary = old_annual_salary + (old_annual_salary * compensation);</w:t>
      </w:r>
      <w:r>
        <w:br/>
        <w:t xml:space="preserve">    old_monthly_salary = old_annual_salary / 1</w:t>
      </w:r>
      <w:r>
        <w:t>2;</w:t>
      </w:r>
      <w:r>
        <w:br/>
        <w:t xml:space="preserve">    new_monthly_salary = new_annual_salary / 12;</w:t>
      </w:r>
      <w:r>
        <w:br/>
        <w:t xml:space="preserve">    compensation_pay = new_annual_salary - old_annual_salary;</w:t>
      </w:r>
      <w:r>
        <w:br/>
        <w:t xml:space="preserve">    cout &lt;&lt; "The new annual salary: " &lt;&lt; new_annual_salary &lt;&lt; endl;</w:t>
      </w:r>
      <w:r>
        <w:br/>
        <w:t xml:space="preserve">    cout &lt;&lt; "The new monthly salary: " &lt;&lt; new_monthly_salary &lt;&lt; endl;</w:t>
      </w:r>
      <w:r>
        <w:br/>
        <w:t xml:space="preserve">    </w:t>
      </w:r>
      <w:r>
        <w:t>cout &lt;&lt; "The old monthly salary: " &lt;&lt; old_monthly_salary &lt;&lt; endl;</w:t>
      </w:r>
      <w:r>
        <w:br/>
        <w:t xml:space="preserve">    cout &lt;&lt; "The exact amount received as compensation pay: " &lt;&lt; compensation_pay &lt;&lt; endl;</w:t>
      </w:r>
      <w:r>
        <w:br/>
        <w:t xml:space="preserve">    return 0;</w:t>
      </w:r>
      <w:r>
        <w:br/>
        <w:t>}</w:t>
      </w:r>
    </w:p>
    <w:p w:rsidR="00F20A2E" w:rsidRDefault="00652B8F">
      <w:pPr>
        <w:pStyle w:val="Heading2"/>
      </w:pPr>
      <w:r>
        <w:t>Output</w:t>
      </w:r>
    </w:p>
    <w:p w:rsidR="00F20A2E" w:rsidRDefault="00652B8F">
      <w:r>
        <w:rPr>
          <w:noProof/>
          <w:lang w:bidi="sa-IN"/>
        </w:rPr>
        <w:drawing>
          <wp:inline distT="0" distB="0" distL="0" distR="0">
            <wp:extent cx="5486400" cy="1097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2E" w:rsidRDefault="00652B8F">
      <w:r>
        <w:br w:type="page"/>
      </w:r>
    </w:p>
    <w:p w:rsidR="00F20A2E" w:rsidRDefault="00652B8F">
      <w:pPr>
        <w:pStyle w:val="Heading1"/>
      </w:pPr>
      <w:r>
        <w:lastRenderedPageBreak/>
        <w:t>Code: 2-4.cpp</w:t>
      </w:r>
    </w:p>
    <w:p w:rsidR="00F20A2E" w:rsidRDefault="00652B8F">
      <w:r>
        <w:t>/*</w:t>
      </w:r>
      <w:r>
        <w:br/>
        <w:t>Ganesh aims to become a police officer and so applies f</w:t>
      </w:r>
      <w:r>
        <w:t>or the job of Inspector. When he appeared for</w:t>
      </w:r>
      <w:r>
        <w:br/>
        <w:t>physical test, he failed in the test due to overweight. Now Ganesh decides to do intense training to</w:t>
      </w:r>
      <w:r>
        <w:br/>
        <w:t>reduce weight. The trainer asks his BMI for deciding the level of training required. Help him to</w:t>
      </w:r>
      <w:r>
        <w:br/>
        <w:t>calculate th</w:t>
      </w:r>
      <w:r>
        <w:t>e BMI using the formula: BMI = weight / height</w:t>
      </w:r>
      <w:r>
        <w:br/>
        <w:t>2</w:t>
      </w:r>
      <w:r>
        <w:br/>
        <w:t>*/</w:t>
      </w:r>
      <w:r>
        <w:br/>
      </w:r>
      <w:r>
        <w:br/>
        <w:t>#include &lt;iostream&gt;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double weight, height, bmi;</w:t>
      </w:r>
      <w:r>
        <w:br/>
        <w:t xml:space="preserve">    cout &lt;&lt; "Input the weight of Ganesh: ";</w:t>
      </w:r>
      <w:r>
        <w:br/>
        <w:t xml:space="preserve">    cin &gt;&gt; weight;</w:t>
      </w:r>
      <w:r>
        <w:br/>
        <w:t xml:space="preserve">    cout &lt;&lt; "Input the height of Ganesh: ";</w:t>
      </w:r>
      <w:r>
        <w:br/>
        <w:t xml:space="preserve">    cin &gt;</w:t>
      </w:r>
      <w:r>
        <w:t>&gt; height;</w:t>
      </w:r>
      <w:r>
        <w:br/>
        <w:t xml:space="preserve">    bmi = weight / (height * height);</w:t>
      </w:r>
      <w:r>
        <w:br/>
        <w:t xml:space="preserve">    cout &lt;&lt; "The BMI of Ganesh is: " &lt;&lt; bmi &lt;&lt; endl;</w:t>
      </w:r>
      <w:r>
        <w:br/>
        <w:t xml:space="preserve">    return 0;</w:t>
      </w:r>
      <w:r>
        <w:br/>
        <w:t>}</w:t>
      </w:r>
    </w:p>
    <w:p w:rsidR="00F20A2E" w:rsidRDefault="00652B8F">
      <w:pPr>
        <w:pStyle w:val="Heading2"/>
      </w:pPr>
      <w:r>
        <w:t>Output</w:t>
      </w:r>
    </w:p>
    <w:p w:rsidR="00F20A2E" w:rsidRDefault="00652B8F">
      <w:r>
        <w:rPr>
          <w:noProof/>
          <w:lang w:bidi="sa-IN"/>
        </w:rPr>
        <w:drawing>
          <wp:inline distT="0" distB="0" distL="0" distR="0">
            <wp:extent cx="5486400" cy="6035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2E" w:rsidRDefault="00652B8F">
      <w:r>
        <w:br w:type="page"/>
      </w:r>
    </w:p>
    <w:p w:rsidR="00F20A2E" w:rsidRDefault="00652B8F">
      <w:pPr>
        <w:pStyle w:val="Heading1"/>
      </w:pPr>
      <w:r>
        <w:lastRenderedPageBreak/>
        <w:t>Code: 2-5.cpp</w:t>
      </w:r>
    </w:p>
    <w:p w:rsidR="00F20A2E" w:rsidRDefault="00652B8F">
      <w:r>
        <w:t>/*</w:t>
      </w:r>
      <w:r>
        <w:br/>
        <w:t>Demonstrates dynamic memory allocation using new to create an array of integers. It assigns values to</w:t>
      </w:r>
      <w:r>
        <w:br/>
        <w:t>the dynam</w:t>
      </w:r>
      <w:r>
        <w:t>ically allocated array, prints them, and deallocates the memory using delete[].</w:t>
      </w:r>
      <w:r>
        <w:br/>
        <w:t>*/</w:t>
      </w:r>
      <w:r>
        <w:br/>
      </w:r>
      <w:r>
        <w:br/>
        <w:t>#include &lt;iostream&gt;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int n;</w:t>
      </w:r>
      <w:r>
        <w:br/>
        <w:t xml:space="preserve">    cout &lt;&lt; "Input the number of elements to store in the array: ";</w:t>
      </w:r>
      <w:r>
        <w:br/>
        <w:t xml:space="preserve">    cin &gt;&gt; n;</w:t>
      </w:r>
      <w:r>
        <w:br/>
        <w:t xml:space="preserve">    int* array = new int</w:t>
      </w:r>
      <w:r>
        <w:t>[n];</w:t>
      </w:r>
      <w:r>
        <w:br/>
        <w:t xml:space="preserve">    cout &lt;&lt; "Input " &lt;&lt; n &lt;&lt; " elements in the array:" &lt;&lt; endl;</w:t>
      </w:r>
      <w:r>
        <w:br/>
        <w:t xml:space="preserve">    for (int i = 0; i &lt; n; i++) {</w:t>
      </w:r>
      <w:r>
        <w:br/>
        <w:t xml:space="preserve">        cin &gt;&gt; array[i];</w:t>
      </w:r>
      <w:r>
        <w:br/>
        <w:t xml:space="preserve">    }</w:t>
      </w:r>
      <w:r>
        <w:br/>
        <w:t xml:space="preserve">    cout &lt;&lt; "The elements in the array are: ";</w:t>
      </w:r>
      <w:r>
        <w:br/>
        <w:t xml:space="preserve">    for (int i = 0; i &lt; n; i++) {</w:t>
      </w:r>
      <w:r>
        <w:br/>
        <w:t xml:space="preserve">        cout &lt;&lt; array[i] &lt;&lt; " ";</w:t>
      </w:r>
      <w:r>
        <w:br/>
        <w:t xml:space="preserve">    }</w:t>
      </w:r>
      <w:r>
        <w:br/>
        <w:t xml:space="preserve">  </w:t>
      </w:r>
      <w:r>
        <w:t xml:space="preserve">  delete[] array;</w:t>
      </w:r>
      <w:r>
        <w:br/>
        <w:t xml:space="preserve">    return 0;</w:t>
      </w:r>
      <w:r>
        <w:br/>
        <w:t>}</w:t>
      </w:r>
    </w:p>
    <w:p w:rsidR="00F20A2E" w:rsidRDefault="00652B8F">
      <w:pPr>
        <w:pStyle w:val="Heading2"/>
      </w:pPr>
      <w:r>
        <w:t>Output</w:t>
      </w:r>
    </w:p>
    <w:p w:rsidR="00F20A2E" w:rsidRDefault="00652B8F">
      <w:r>
        <w:rPr>
          <w:noProof/>
          <w:lang w:bidi="sa-IN"/>
        </w:rPr>
        <w:drawing>
          <wp:inline distT="0" distB="0" distL="0" distR="0">
            <wp:extent cx="5486400" cy="6035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2E" w:rsidRDefault="00652B8F">
      <w:r>
        <w:br w:type="page"/>
      </w:r>
    </w:p>
    <w:p w:rsidR="00F20A2E" w:rsidRDefault="00652B8F">
      <w:pPr>
        <w:pStyle w:val="Heading1"/>
      </w:pPr>
      <w:r>
        <w:lastRenderedPageBreak/>
        <w:t>Code: 2-6.cpp</w:t>
      </w:r>
    </w:p>
    <w:p w:rsidR="00F20A2E" w:rsidRDefault="00652B8F">
      <w:r>
        <w:t>/*</w:t>
      </w:r>
      <w:r>
        <w:br/>
        <w:t>A shop will give discount of 10% if the cost of purchased quantity is more than 1000.</w:t>
      </w:r>
      <w:r>
        <w:br/>
        <w:t>Ask user for quantity</w:t>
      </w:r>
      <w:r>
        <w:br/>
        <w:t>Suppose, one unit will cost 100.</w:t>
      </w:r>
      <w:r>
        <w:br/>
        <w:t>Judge and print total cost for user.</w:t>
      </w:r>
      <w:r>
        <w:br/>
        <w:t>*/</w:t>
      </w:r>
      <w:r>
        <w:br/>
      </w:r>
      <w:r>
        <w:br/>
        <w:t>#include &lt;</w:t>
      </w:r>
      <w:r>
        <w:t>iostream&gt;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int quantity, cost;</w:t>
      </w:r>
      <w:r>
        <w:br/>
        <w:t xml:space="preserve">    cout &lt;&lt; "Enter the quantity: ";</w:t>
      </w:r>
      <w:r>
        <w:br/>
        <w:t xml:space="preserve">    cin &gt;&gt; quantity;</w:t>
      </w:r>
      <w:r>
        <w:br/>
        <w:t xml:space="preserve">    cost = quantity * 100;</w:t>
      </w:r>
      <w:r>
        <w:br/>
        <w:t xml:space="preserve">    if (cost &gt; 1000) {</w:t>
      </w:r>
      <w:r>
        <w:br/>
        <w:t xml:space="preserve">        cost -= (cost * 0.1);</w:t>
      </w:r>
      <w:r>
        <w:br/>
        <w:t xml:space="preserve">    }</w:t>
      </w:r>
      <w:r>
        <w:br/>
        <w:t xml:space="preserve">    cout &lt;&lt; "Total cost for user: " &lt;&lt; cost </w:t>
      </w:r>
      <w:r>
        <w:t>&lt;&lt; endl;</w:t>
      </w:r>
      <w:r>
        <w:br/>
        <w:t xml:space="preserve">    return 0;</w:t>
      </w:r>
      <w:r>
        <w:br/>
        <w:t>}</w:t>
      </w:r>
    </w:p>
    <w:p w:rsidR="00F20A2E" w:rsidRDefault="00652B8F">
      <w:pPr>
        <w:pStyle w:val="Heading2"/>
      </w:pPr>
      <w:r>
        <w:t>Output</w:t>
      </w:r>
    </w:p>
    <w:p w:rsidR="00F20A2E" w:rsidRDefault="00652B8F">
      <w:r>
        <w:rPr>
          <w:noProof/>
          <w:lang w:bidi="sa-IN"/>
        </w:rPr>
        <w:drawing>
          <wp:inline distT="0" distB="0" distL="0" distR="0">
            <wp:extent cx="5486400" cy="6035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2E" w:rsidRDefault="00652B8F">
      <w:r>
        <w:br w:type="page"/>
      </w:r>
    </w:p>
    <w:p w:rsidR="00F20A2E" w:rsidRDefault="00652B8F">
      <w:pPr>
        <w:pStyle w:val="Heading1"/>
      </w:pPr>
      <w:r>
        <w:lastRenderedPageBreak/>
        <w:t>Code: 2-7.cpp</w:t>
      </w:r>
    </w:p>
    <w:p w:rsidR="00F20A2E" w:rsidRDefault="00652B8F">
      <w:r>
        <w:t>/*</w:t>
      </w:r>
      <w:r>
        <w:br/>
        <w:t>A school has following rules for grading system:</w:t>
      </w:r>
      <w:r>
        <w:br/>
        <w:t>a. Below 25 â€“ F</w:t>
      </w:r>
      <w:r>
        <w:br/>
        <w:t>b. 25 to 45 â€“ E</w:t>
      </w:r>
      <w:r>
        <w:br/>
        <w:t>c. 45 to 50 â€“ D</w:t>
      </w:r>
      <w:r>
        <w:br/>
        <w:t>d. 50 to 60 - C</w:t>
      </w:r>
      <w:r>
        <w:br/>
        <w:t>e. 60 to 80 - B</w:t>
      </w:r>
      <w:r>
        <w:br/>
        <w:t>f. Above 80 - A</w:t>
      </w:r>
      <w:r>
        <w:br/>
        <w:t xml:space="preserve">Ask user to enter marks and print the corresponding </w:t>
      </w:r>
      <w:r>
        <w:t>grade.</w:t>
      </w:r>
      <w:r>
        <w:br/>
        <w:t>*/</w:t>
      </w:r>
      <w:r>
        <w:br/>
      </w:r>
      <w:r>
        <w:br/>
        <w:t>#include &lt;iostream&gt;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int marks;</w:t>
      </w:r>
      <w:r>
        <w:br/>
        <w:t xml:space="preserve">    cout &lt;&lt; "Enter the marks: ";</w:t>
      </w:r>
      <w:r>
        <w:br/>
        <w:t xml:space="preserve">    cin &gt;&gt; marks;</w:t>
      </w:r>
      <w:r>
        <w:br/>
        <w:t xml:space="preserve">    if (marks &lt; 25) {</w:t>
      </w:r>
      <w:r>
        <w:br/>
        <w:t xml:space="preserve">        cout &lt;&lt; "F" &lt;&lt; endl;</w:t>
      </w:r>
      <w:r>
        <w:br/>
        <w:t xml:space="preserve">    } else if (marks &lt; 45) {</w:t>
      </w:r>
      <w:r>
        <w:br/>
        <w:t xml:space="preserve">        cout &lt;&lt; "E" &lt;&lt; endl;</w:t>
      </w:r>
      <w:r>
        <w:br/>
        <w:t xml:space="preserve">    } else if (</w:t>
      </w:r>
      <w:r>
        <w:t>marks &lt; 50) {</w:t>
      </w:r>
      <w:r>
        <w:br/>
        <w:t xml:space="preserve">        cout &lt;&lt; "D" &lt;&lt; endl;</w:t>
      </w:r>
      <w:r>
        <w:br/>
        <w:t xml:space="preserve">    } else if (marks &lt; 60) {</w:t>
      </w:r>
      <w:r>
        <w:br/>
        <w:t xml:space="preserve">        cout &lt;&lt; "C" &lt;&lt; endl;</w:t>
      </w:r>
      <w:r>
        <w:br/>
        <w:t xml:space="preserve">    } else if (marks &lt; 80) {</w:t>
      </w:r>
      <w:r>
        <w:br/>
        <w:t xml:space="preserve">        cout &lt;&lt; "B" &lt;&lt; endl;</w:t>
      </w:r>
      <w:r>
        <w:br/>
        <w:t xml:space="preserve">    } else {</w:t>
      </w:r>
      <w:r>
        <w:br/>
        <w:t xml:space="preserve">        cout &lt;&lt; "A" &lt;&lt; endl;</w:t>
      </w:r>
      <w:r>
        <w:br/>
        <w:t xml:space="preserve">    }</w:t>
      </w:r>
      <w:r>
        <w:br/>
        <w:t xml:space="preserve">    return 0;</w:t>
      </w:r>
      <w:r>
        <w:br/>
        <w:t>}</w:t>
      </w:r>
    </w:p>
    <w:p w:rsidR="00F20A2E" w:rsidRDefault="00652B8F">
      <w:pPr>
        <w:pStyle w:val="Heading2"/>
      </w:pPr>
      <w:r>
        <w:t>Output</w:t>
      </w:r>
    </w:p>
    <w:p w:rsidR="00F20A2E" w:rsidRDefault="00652B8F">
      <w:r>
        <w:rPr>
          <w:noProof/>
          <w:lang w:bidi="sa-IN"/>
        </w:rPr>
        <w:drawing>
          <wp:inline distT="0" distB="0" distL="0" distR="0">
            <wp:extent cx="5486400" cy="6035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2E" w:rsidRDefault="00652B8F">
      <w:r>
        <w:br w:type="page"/>
      </w:r>
    </w:p>
    <w:p w:rsidR="00F20A2E" w:rsidRDefault="00652B8F">
      <w:pPr>
        <w:pStyle w:val="Heading1"/>
      </w:pPr>
      <w:r>
        <w:lastRenderedPageBreak/>
        <w:t>Code: 2-8.cpp</w:t>
      </w:r>
    </w:p>
    <w:p w:rsidR="00F20A2E" w:rsidRDefault="00652B8F">
      <w:r>
        <w:t>/*</w:t>
      </w:r>
      <w:r>
        <w:br/>
        <w:t>As ac</w:t>
      </w:r>
      <w:r>
        <w:t>tivity directory at Ocean Breeze Resort, it is your job to suggest appropriate activities to guests</w:t>
      </w:r>
      <w:r>
        <w:br/>
        <w:t>based on the weather:</w:t>
      </w:r>
      <w:r>
        <w:br/>
        <w:t>temp &gt;= 80:</w:t>
      </w:r>
      <w:r>
        <w:br/>
        <w:t>swimming 60 &lt;= temp &lt; 80:</w:t>
      </w:r>
      <w:r>
        <w:br/>
        <w:t>tennis 40 &lt;= temp &lt; 60:</w:t>
      </w:r>
      <w:r>
        <w:br/>
        <w:t>golf temp &lt; 40: skiing</w:t>
      </w:r>
      <w:r>
        <w:br/>
        <w:t>*/</w:t>
      </w:r>
      <w:r>
        <w:br/>
      </w:r>
      <w:r>
        <w:br/>
        <w:t>#include &lt;iostream&gt;</w:t>
      </w:r>
      <w:r>
        <w:br/>
        <w:t>using namespace std;</w:t>
      </w:r>
      <w:r>
        <w:br/>
      </w:r>
      <w:r>
        <w:br/>
        <w:t>int</w:t>
      </w:r>
      <w:r>
        <w:t xml:space="preserve"> main() {</w:t>
      </w:r>
      <w:r>
        <w:br/>
        <w:t xml:space="preserve">    int temp;</w:t>
      </w:r>
      <w:r>
        <w:br/>
        <w:t xml:space="preserve">    cout &lt;&lt; "Enter the temperature: ";</w:t>
      </w:r>
      <w:r>
        <w:br/>
        <w:t xml:space="preserve">    cin &gt;&gt; temp;</w:t>
      </w:r>
      <w:r>
        <w:br/>
        <w:t xml:space="preserve">    if (temp &gt;= 80) {</w:t>
      </w:r>
      <w:r>
        <w:br/>
        <w:t xml:space="preserve">        cout &lt;&lt; "swimming" &lt;&lt; endl;</w:t>
      </w:r>
      <w:r>
        <w:br/>
        <w:t xml:space="preserve">    } else if (temp &gt;= 60) {</w:t>
      </w:r>
      <w:r>
        <w:br/>
        <w:t xml:space="preserve">        cout &lt;&lt; "tennis" &lt;&lt; endl;</w:t>
      </w:r>
      <w:r>
        <w:br/>
        <w:t xml:space="preserve">    } else if (temp &gt;= 40) {</w:t>
      </w:r>
      <w:r>
        <w:br/>
        <w:t xml:space="preserve">        cout &lt;&lt; "golf" &lt;&lt; </w:t>
      </w:r>
      <w:r>
        <w:t>endl;</w:t>
      </w:r>
      <w:r>
        <w:br/>
        <w:t xml:space="preserve">    } else {</w:t>
      </w:r>
      <w:r>
        <w:br/>
        <w:t xml:space="preserve">        cout &lt;&lt; "skiing" &lt;&lt; endl;</w:t>
      </w:r>
      <w:r>
        <w:br/>
        <w:t xml:space="preserve">    }</w:t>
      </w:r>
      <w:r>
        <w:br/>
        <w:t xml:space="preserve">    return 0;</w:t>
      </w:r>
      <w:r>
        <w:br/>
        <w:t>}</w:t>
      </w:r>
    </w:p>
    <w:p w:rsidR="00F20A2E" w:rsidRDefault="00652B8F">
      <w:pPr>
        <w:pStyle w:val="Heading2"/>
      </w:pPr>
      <w:r>
        <w:t>Output</w:t>
      </w:r>
    </w:p>
    <w:p w:rsidR="00F20A2E" w:rsidRDefault="00652B8F">
      <w:r>
        <w:rPr>
          <w:noProof/>
          <w:lang w:bidi="sa-IN"/>
        </w:rPr>
        <w:drawing>
          <wp:inline distT="0" distB="0" distL="0" distR="0">
            <wp:extent cx="5486400" cy="6035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A2E" w:rsidRDefault="00652B8F">
      <w:r>
        <w:br w:type="page"/>
      </w:r>
    </w:p>
    <w:p w:rsidR="00F20A2E" w:rsidRDefault="00652B8F">
      <w:pPr>
        <w:pStyle w:val="Heading1"/>
      </w:pPr>
      <w:r>
        <w:lastRenderedPageBreak/>
        <w:t>Code: 2-9.cpp</w:t>
      </w:r>
    </w:p>
    <w:p w:rsidR="00F20A2E" w:rsidRDefault="00652B8F">
      <w:r>
        <w:t>/*</w:t>
      </w:r>
      <w:r>
        <w:br/>
        <w:t>Write the program to determine the raise and new salary for an employee to compute the raise. The</w:t>
      </w:r>
      <w:r>
        <w:br/>
        <w:t>input to the program includes the current annual salary</w:t>
      </w:r>
      <w:r>
        <w:t xml:space="preserve"> for the employee and a number indicating the</w:t>
      </w:r>
      <w:r>
        <w:br/>
        <w:t>performance rating (1=excellent, 2=good, and 3=poor). An employee with a rating of 1 will receive a</w:t>
      </w:r>
      <w:r>
        <w:br/>
        <w:t>6% raise, an employee with a rating of 2 will receive a 4% raise, and one with a rating of 3 will receive</w:t>
      </w:r>
      <w:r>
        <w:br/>
        <w:t>a 1.</w:t>
      </w:r>
      <w:r>
        <w:t>5% raise.</w:t>
      </w:r>
      <w:r>
        <w:br/>
        <w:t>*/</w:t>
      </w:r>
      <w:r>
        <w:br/>
      </w:r>
      <w:r>
        <w:br/>
        <w:t>#include &lt;iostream&gt;</w:t>
      </w:r>
      <w:r>
        <w:br/>
        <w:t>#include &lt;iomanip&gt;</w:t>
      </w:r>
      <w:r>
        <w:br/>
        <w:t>using namespace std;</w:t>
      </w:r>
      <w:r>
        <w:br/>
      </w:r>
      <w:r>
        <w:br/>
        <w:t>int main() {</w:t>
      </w:r>
      <w:r>
        <w:br/>
        <w:t xml:space="preserve">    double current_salary, raise, new_salary;</w:t>
      </w:r>
      <w:r>
        <w:br/>
        <w:t xml:space="preserve">    int rating;</w:t>
      </w:r>
      <w:r>
        <w:br/>
        <w:t xml:space="preserve">    cout &lt;&lt; "Input the current annual salary: ";</w:t>
      </w:r>
      <w:r>
        <w:br/>
        <w:t xml:space="preserve">    cin &gt;&gt; current_salary;</w:t>
      </w:r>
      <w:r>
        <w:br/>
        <w:t xml:space="preserve">    cout &lt;&lt; "Input the perform</w:t>
      </w:r>
      <w:r>
        <w:t>ance rating (1=excellent, 2=good, 3=poor): ";</w:t>
      </w:r>
      <w:r>
        <w:br/>
        <w:t xml:space="preserve">    cin &gt;&gt; rating;</w:t>
      </w:r>
      <w:r>
        <w:br/>
        <w:t xml:space="preserve">    if (rating == 1) {</w:t>
      </w:r>
      <w:r>
        <w:br/>
        <w:t xml:space="preserve">        raise = current_salary * 0.06;</w:t>
      </w:r>
      <w:r>
        <w:br/>
        <w:t xml:space="preserve">    } else if (rating == 2) {</w:t>
      </w:r>
      <w:r>
        <w:br/>
        <w:t xml:space="preserve">        raise = current_salary * 0.04;</w:t>
      </w:r>
      <w:r>
        <w:br/>
        <w:t xml:space="preserve">    } else {</w:t>
      </w:r>
      <w:r>
        <w:br/>
        <w:t xml:space="preserve">        raise = current_salary * 0.015;</w:t>
      </w:r>
      <w:r>
        <w:br/>
        <w:t xml:space="preserve">    }</w:t>
      </w:r>
      <w:r>
        <w:br/>
        <w:t xml:space="preserve"> </w:t>
      </w:r>
      <w:r>
        <w:t xml:space="preserve">   new_salary = current_salary + raise;</w:t>
      </w:r>
      <w:r>
        <w:br/>
        <w:t xml:space="preserve">    cout &lt;&lt; "The raise is: " &lt;&lt; raise &lt;&lt; endl;</w:t>
      </w:r>
      <w:r>
        <w:br/>
        <w:t xml:space="preserve">    cout &lt;&lt; "The new salary is: " &lt;&lt; new_salary &lt;&lt; endl;</w:t>
      </w:r>
      <w:r>
        <w:br/>
        <w:t xml:space="preserve">    return 0;</w:t>
      </w:r>
      <w:r>
        <w:br/>
        <w:t>}</w:t>
      </w:r>
    </w:p>
    <w:p w:rsidR="00F20A2E" w:rsidRDefault="00652B8F">
      <w:pPr>
        <w:pStyle w:val="Heading2"/>
      </w:pPr>
      <w:r>
        <w:t>Output</w:t>
      </w:r>
    </w:p>
    <w:p w:rsidR="00F20A2E" w:rsidRDefault="00652B8F">
      <w:r>
        <w:rPr>
          <w:noProof/>
          <w:lang w:bidi="sa-IN"/>
        </w:rPr>
        <w:drawing>
          <wp:inline distT="0" distB="0" distL="0" distR="0">
            <wp:extent cx="5486400" cy="7680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A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52B8F"/>
    <w:rsid w:val="00AA1D8D"/>
    <w:rsid w:val="00B47730"/>
    <w:rsid w:val="00CB0664"/>
    <w:rsid w:val="00F20A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CC39349-36D1-4AE4-9024-B0C53481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A2E272-2E6B-4BF4-A1F3-B1A76C34E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1209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8086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2024-02-11T18:13:00Z</dcterms:modified>
  <cp:category/>
</cp:coreProperties>
</file>