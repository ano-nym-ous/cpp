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Code: 3-1.cpp</w:t>
      </w:r>
    </w:p>
    <w:p>
      <w:r>
        <w:t>/*</w:t>
        <w:br/>
        <w:t>Write a menu driven C++ program with following option</w:t>
        <w:br/>
        <w:t>a. Accept elements of an array</w:t>
        <w:br/>
        <w:t>b. Display elements of an array</w:t>
        <w:br/>
        <w:t>c. Sort the array using insertion sort method</w:t>
        <w:br/>
        <w:t>d. Sort the array using selection sort method</w:t>
        <w:br/>
        <w:t>e. Sort the array using bubble sort method</w:t>
        <w:br/>
        <w:t>*/</w:t>
        <w:br/>
        <w:br/>
        <w:t>#include &lt;iostream&gt;</w:t>
        <w:br/>
        <w:t>using namespace std;</w:t>
        <w:br/>
        <w:br/>
        <w:t>void accept(int arr[], int n)</w:t>
        <w:br/>
        <w:t>{</w:t>
        <w:br/>
        <w:t xml:space="preserve">    cout &lt;&lt; "Enter the elements of the array: ";</w:t>
        <w:br/>
        <w:t xml:space="preserve">    for (int i = 0; i &lt; n; i++)</w:t>
        <w:br/>
        <w:t xml:space="preserve">    {</w:t>
        <w:br/>
        <w:t xml:space="preserve">        cin &gt;&gt; arr[i];</w:t>
        <w:br/>
        <w:t xml:space="preserve">    }</w:t>
        <w:br/>
        <w:t>}</w:t>
        <w:br/>
        <w:br/>
        <w:t>void display(int arr[], int n)</w:t>
        <w:br/>
        <w:t>{</w:t>
        <w:br/>
        <w:t xml:space="preserve">    cout &lt;&lt; "The elements of the array are: ";</w:t>
        <w:br/>
        <w:t xml:space="preserve">    for (int i = 0; i &lt; n; i++)</w:t>
        <w:br/>
        <w:t xml:space="preserve">    {</w:t>
        <w:br/>
        <w:t xml:space="preserve">        cout &lt;&lt; arr[i] &lt;&lt; " ";</w:t>
        <w:br/>
        <w:t xml:space="preserve">    }</w:t>
        <w:br/>
        <w:t xml:space="preserve">    cout &lt;&lt; endl;</w:t>
        <w:br/>
        <w:t>}</w:t>
        <w:br/>
        <w:br/>
        <w:t>void insertionSort(int arr[], int n)</w:t>
        <w:br/>
        <w:t>{</w:t>
        <w:br/>
        <w:t xml:space="preserve">    int key, j;</w:t>
        <w:br/>
        <w:t xml:space="preserve">    for (int i = 1; i &lt; n; i++)</w:t>
        <w:br/>
        <w:t xml:space="preserve">    {</w:t>
        <w:br/>
        <w:t xml:space="preserve">        key = arr[i];</w:t>
        <w:br/>
        <w:t xml:space="preserve">        j = i - 1;</w:t>
        <w:br/>
        <w:t xml:space="preserve">        while (j &gt;= 0 &amp;&amp; arr[j] &gt; key)</w:t>
        <w:br/>
        <w:t xml:space="preserve">        {</w:t>
        <w:br/>
        <w:t xml:space="preserve">            arr[j + 1] = arr[j];</w:t>
        <w:br/>
        <w:t xml:space="preserve">            j = j - 1;</w:t>
        <w:br/>
        <w:t xml:space="preserve">        }</w:t>
        <w:br/>
        <w:t xml:space="preserve">        arr[j + 1] = key;</w:t>
        <w:br/>
        <w:t xml:space="preserve">    }</w:t>
        <w:br/>
        <w:t>}</w:t>
        <w:br/>
        <w:br/>
        <w:t>void selectionSort(int arr[], int n)</w:t>
        <w:br/>
        <w:t>{</w:t>
        <w:br/>
        <w:t xml:space="preserve">    int i, j, minIndex;</w:t>
        <w:br/>
        <w:t xml:space="preserve">    for (i = 0; i &lt; n - 1; i++)</w:t>
        <w:br/>
        <w:t xml:space="preserve">    {</w:t>
        <w:br/>
        <w:t xml:space="preserve">        minIndex = i;</w:t>
        <w:br/>
        <w:t xml:space="preserve">        for (j = i + 1; j &lt; n; j++)</w:t>
        <w:br/>
        <w:t xml:space="preserve">        {</w:t>
        <w:br/>
        <w:t xml:space="preserve">            if (arr[j] &lt; arr[minIndex])</w:t>
        <w:br/>
        <w:t xml:space="preserve">            {</w:t>
        <w:br/>
        <w:t xml:space="preserve">                minIndex = j;</w:t>
        <w:br/>
        <w:t xml:space="preserve">            }</w:t>
        <w:br/>
        <w:t xml:space="preserve">        }</w:t>
        <w:br/>
        <w:t xml:space="preserve">        swap(arr[minIndex], arr[i]);</w:t>
        <w:br/>
        <w:t xml:space="preserve">    }</w:t>
        <w:br/>
        <w:t>}</w:t>
        <w:br/>
        <w:br/>
        <w:t>void bubbleSort(int arr[], int n)</w:t>
        <w:br/>
        <w:t>{</w:t>
        <w:br/>
        <w:t xml:space="preserve">    for (int i = 0; i &lt; n - 1; i++)</w:t>
        <w:br/>
        <w:t xml:space="preserve">    {</w:t>
        <w:br/>
        <w:t xml:space="preserve">        for (int j = 0; j &lt; n - i - 1; j++)</w:t>
        <w:br/>
        <w:t xml:space="preserve">        {</w:t>
        <w:br/>
        <w:t xml:space="preserve">            if (arr[j] &gt; arr[j + 1])</w:t>
        <w:br/>
        <w:t xml:space="preserve">            {</w:t>
        <w:br/>
        <w:t xml:space="preserve">                swap(arr[j], arr[j + 1]);</w:t>
        <w:br/>
        <w:t xml:space="preserve">            }</w:t>
        <w:br/>
        <w:t xml:space="preserve">        }</w:t>
        <w:br/>
        <w:t xml:space="preserve">    }</w:t>
        <w:br/>
        <w:t>}</w:t>
        <w:br/>
        <w:br/>
        <w:t>int main()</w:t>
        <w:br/>
        <w:t>{</w:t>
        <w:br/>
        <w:t xml:space="preserve">    int n, choice;</w:t>
        <w:br/>
        <w:t xml:space="preserve">    cout &lt;&lt; "Enter the size of the array: ";</w:t>
        <w:br/>
        <w:t xml:space="preserve">    cin &gt;&gt; n;</w:t>
        <w:br/>
        <w:t xml:space="preserve">    int arr[n];</w:t>
        <w:br/>
        <w:t xml:space="preserve">    do</w:t>
        <w:br/>
        <w:t xml:space="preserve">    {</w:t>
        <w:br/>
        <w:t xml:space="preserve">        cout &lt;&lt; "1. Accept elements of an array" &lt;&lt; endl;</w:t>
        <w:br/>
        <w:t xml:space="preserve">        cout &lt;&lt; "2. Display elements of an array" &lt;&lt; endl;</w:t>
        <w:br/>
        <w:t xml:space="preserve">        cout &lt;&lt; "3. Sort the array using insertion sort method" &lt;&lt; endl;</w:t>
        <w:br/>
        <w:t xml:space="preserve">        cout &lt;&lt; "4. Sort the array using selection sort method" &lt;&lt; endl;</w:t>
        <w:br/>
        <w:t xml:space="preserve">        cout &lt;&lt; "5. Sort the array using bubble sort method" &lt;&lt; endl;</w:t>
        <w:br/>
        <w:t xml:space="preserve">        cout &lt;&lt; "6. Exit" &lt;&lt; endl;</w:t>
        <w:br/>
        <w:t xml:space="preserve">        cout &lt;&lt; "Enter your choice: ";</w:t>
        <w:br/>
        <w:t xml:space="preserve">        cin &gt;&gt; choice;</w:t>
        <w:br/>
        <w:t xml:space="preserve">        switch (choice)</w:t>
        <w:br/>
        <w:t xml:space="preserve">        {</w:t>
        <w:br/>
        <w:t xml:space="preserve">        case 1:</w:t>
        <w:br/>
        <w:t xml:space="preserve">            accept(arr, n);</w:t>
        <w:br/>
        <w:t xml:space="preserve">            break;</w:t>
        <w:br/>
        <w:t xml:space="preserve">        case 2:</w:t>
        <w:br/>
        <w:t xml:space="preserve">            display(arr, n);</w:t>
        <w:br/>
        <w:t xml:space="preserve">            break;</w:t>
        <w:br/>
        <w:t xml:space="preserve">        case 3:</w:t>
        <w:br/>
        <w:t xml:space="preserve">            insertionSort(arr, n);</w:t>
        <w:br/>
        <w:t xml:space="preserve">            cout &lt;&lt; "The array has been sorted using insertion sort method." &lt;&lt; endl;</w:t>
        <w:br/>
        <w:t xml:space="preserve">            break;</w:t>
        <w:br/>
        <w:t xml:space="preserve">        case 4:</w:t>
        <w:br/>
        <w:t xml:space="preserve">            selectionSort(arr, n);</w:t>
        <w:br/>
        <w:t xml:space="preserve">            cout &lt;&lt; "The array has been sorted using selection sort method." &lt;&lt; endl;</w:t>
        <w:br/>
        <w:t xml:space="preserve">            break;</w:t>
        <w:br/>
        <w:t xml:space="preserve">        case 5:</w:t>
        <w:br/>
        <w:t xml:space="preserve">            bubbleSort(arr, n);</w:t>
        <w:br/>
        <w:t xml:space="preserve">            cout &lt;&lt; "The array has been sorted using bubble sort method." &lt;&lt; endl;</w:t>
        <w:br/>
        <w:t xml:space="preserve">            break;</w:t>
        <w:br/>
        <w:t xml:space="preserve">        case 6:</w:t>
        <w:br/>
        <w:t xml:space="preserve">            cout &lt;&lt; "Exiting the program." &lt;&lt; endl;</w:t>
        <w:br/>
        <w:t xml:space="preserve">            break;</w:t>
        <w:br/>
        <w:t xml:space="preserve">        default:</w:t>
        <w:br/>
        <w:t xml:space="preserve">            cout &lt;&lt; "Invalid choice." &lt;&lt; endl;</w:t>
        <w:br/>
        <w:t xml:space="preserve">        }</w:t>
        <w:br/>
        <w:t xml:space="preserve">    } while (choice != 6);</w:t>
        <w:br/>
        <w:t xml:space="preserve">    return 0;</w:t>
        <w:br/>
        <w:t>}</w:t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488289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8289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Code: 3-10.cpp</w:t>
      </w:r>
    </w:p>
    <w:p>
      <w:r>
        <w:t>/*</w:t>
        <w:br/>
        <w:t>Tamilnadu land registration authority is panning to keep track of the native addresses and total area of</w:t>
        <w:br/>
        <w:t>the flats people have across the state. Since the total population and area need to be monitored is huge.</w:t>
        <w:br/>
        <w:t>Government is looking for the software which does this task. Can you help them with proper</w:t>
        <w:br/>
        <w:t>programming logic for implementing the same?</w:t>
        <w:br/>
        <w:t>Constraints:</w:t>
        <w:br/>
        <w:t>1â‰¤ hno&lt;500</w:t>
        <w:br/>
        <w:t>1&lt; no room&lt; 10</w:t>
        <w:br/>
        <w:t>1â‰¤ length &lt; 50</w:t>
        <w:br/>
        <w:t>1&lt; breadth &lt; 50</w:t>
        <w:br/>
        <w:t>1â‰¤ height &lt; 50</w:t>
        <w:br/>
        <w:t>Input Format:</w:t>
        <w:br/>
        <w:t>The first line of the input contain a single string denoting the house name.</w:t>
        <w:br/>
        <w:t>The second line of the input contain three values of type Integer String and String separated</w:t>
        <w:br/>
        <w:t>by a space representing house number, city and state respectively. The third line of the input has a single Integer representing the number of rooms.</w:t>
        <w:br/>
        <w:t>The subsequent lines of input must have length, breadth and height of each room</w:t>
        <w:br/>
        <w:t>Output Format:</w:t>
        <w:br/>
        <w:t>Print the details of the house in the expected format.</w:t>
        <w:br/>
        <w:t>*/</w:t>
        <w:br/>
        <w:t>#include &lt;iostream&gt;</w:t>
        <w:br/>
        <w:t>using namespace std;</w:t>
        <w:br/>
        <w:br/>
        <w:t>class House</w:t>
        <w:br/>
        <w:t>{</w:t>
        <w:br/>
        <w:t xml:space="preserve">    private:</w:t>
        <w:br/>
        <w:t xml:space="preserve">        string houseName;</w:t>
        <w:br/>
        <w:t xml:space="preserve">        int houseNumber;</w:t>
        <w:br/>
        <w:t xml:space="preserve">        string city;</w:t>
        <w:br/>
        <w:t xml:space="preserve">        string state;</w:t>
        <w:br/>
        <w:t xml:space="preserve">        int numberOfRooms;</w:t>
        <w:br/>
        <w:t xml:space="preserve">        int totalArea;</w:t>
        <w:br/>
        <w:t xml:space="preserve">    public:</w:t>
        <w:br/>
        <w:t xml:space="preserve">        House(string hn, int hno, string c, string s, int nor)</w:t>
        <w:br/>
        <w:t xml:space="preserve">        {</w:t>
        <w:br/>
        <w:t xml:space="preserve">            houseName = hn;</w:t>
        <w:br/>
        <w:t xml:space="preserve">            houseNumber = hno;</w:t>
        <w:br/>
        <w:t xml:space="preserve">            city = c;</w:t>
        <w:br/>
        <w:t xml:space="preserve">            state = s;</w:t>
        <w:br/>
        <w:t xml:space="preserve">            numberOfRooms = nor;</w:t>
        <w:br/>
        <w:t xml:space="preserve">            totalArea = 0;</w:t>
        <w:br/>
        <w:t xml:space="preserve">        }</w:t>
        <w:br/>
        <w:t xml:space="preserve">        void getRoomDetails()</w:t>
        <w:br/>
        <w:t xml:space="preserve">        {</w:t>
        <w:br/>
        <w:t xml:space="preserve">            int length, breadth, height;</w:t>
        <w:br/>
        <w:t xml:space="preserve">            for (int i = 0; i &lt; numberOfRooms; i++)</w:t>
        <w:br/>
        <w:t xml:space="preserve">            {</w:t>
        <w:br/>
        <w:t xml:space="preserve">                cout &lt;&lt; "Enter the length, breadth, and height of room " &lt;&lt; i + 1 &lt;&lt; ": ";</w:t>
        <w:br/>
        <w:t xml:space="preserve">                cin &gt;&gt; length &gt;&gt; breadth &gt;&gt; height;</w:t>
        <w:br/>
        <w:t xml:space="preserve">                totalArea += length * breadth * height;</w:t>
        <w:br/>
        <w:t xml:space="preserve">            }</w:t>
        <w:br/>
        <w:t xml:space="preserve">        }</w:t>
        <w:br/>
        <w:t xml:space="preserve">        void display()</w:t>
        <w:br/>
        <w:t xml:space="preserve">        {</w:t>
        <w:br/>
        <w:t xml:space="preserve">            cout &lt;&lt; "House Name: " &lt;&lt; houseName &lt;&lt; endl;</w:t>
        <w:br/>
        <w:t xml:space="preserve">            cout &lt;&lt; "House Number: " &lt;&lt; houseNumber &lt;&lt; endl;</w:t>
        <w:br/>
        <w:t xml:space="preserve">            cout &lt;&lt; "City: " &lt;&lt; city &lt;&lt; endl;</w:t>
        <w:br/>
        <w:t xml:space="preserve">            cout &lt;&lt; "State: " &lt;&lt; state &lt;&lt; endl;</w:t>
        <w:br/>
        <w:t xml:space="preserve">            cout &lt;&lt; "Total Area: " &lt;&lt; totalArea &lt;&lt; endl;</w:t>
        <w:br/>
        <w:t xml:space="preserve">        }</w:t>
        <w:br/>
        <w:t>};</w:t>
        <w:br/>
        <w:br/>
        <w:t>int main()</w:t>
        <w:br/>
        <w:t>{</w:t>
        <w:br/>
        <w:t xml:space="preserve">    string houseName, city, state;</w:t>
        <w:br/>
        <w:t xml:space="preserve">    int houseNumber, numberOfRooms;</w:t>
        <w:br/>
        <w:t xml:space="preserve">    cout &lt;&lt; "Enter the house name: ";</w:t>
        <w:br/>
        <w:t xml:space="preserve">    cin &gt;&gt; houseName;</w:t>
        <w:br/>
        <w:t xml:space="preserve">    cout &lt;&lt; "Enter the house number, city, and state: ";</w:t>
        <w:br/>
        <w:t xml:space="preserve">    cin &gt;&gt; houseNumber &gt;&gt; city &gt;&gt; state;</w:t>
        <w:br/>
        <w:t xml:space="preserve">    cout &lt;&lt; "Enter the number of rooms: ";</w:t>
        <w:br/>
        <w:t xml:space="preserve">    cin &gt;&gt; numberOfRooms;</w:t>
        <w:br/>
        <w:t xml:space="preserve">    House obj(houseName, houseNumber, city, state, numberOfRooms);</w:t>
        <w:br/>
        <w:t xml:space="preserve">    obj.getRoomDetails();</w:t>
        <w:br/>
        <w:t xml:space="preserve">    obj.display();</w:t>
        <w:br/>
        <w:t xml:space="preserve">    return 0;</w:t>
        <w:br/>
        <w:t>}</w:t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126187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10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Code: 3-2.cpp</w:t>
      </w:r>
    </w:p>
    <w:p>
      <w:r>
        <w:t>/*</w:t>
        <w:br/>
        <w:t>Write a C++ program to add two numbers using the concept of data abstraction</w:t>
        <w:br/>
        <w:t>*/</w:t>
        <w:br/>
        <w:br/>
        <w:t>#include &lt;iostream&gt;</w:t>
        <w:br/>
        <w:t>using namespace std;</w:t>
        <w:br/>
        <w:br/>
        <w:t>class Add</w:t>
        <w:br/>
        <w:t>{</w:t>
        <w:br/>
        <w:t xml:space="preserve">    private:</w:t>
        <w:br/>
        <w:t xml:space="preserve">        int a, b;</w:t>
        <w:br/>
        <w:t xml:space="preserve">    public:</w:t>
        <w:br/>
        <w:t xml:space="preserve">        void get()</w:t>
        <w:br/>
        <w:t xml:space="preserve">        {</w:t>
        <w:br/>
        <w:t xml:space="preserve">            cout &lt;&lt; "Enter two numbers: ";</w:t>
        <w:br/>
        <w:t xml:space="preserve">            cin &gt;&gt; a &gt;&gt; b;</w:t>
        <w:br/>
        <w:t xml:space="preserve">        }</w:t>
        <w:br/>
        <w:t xml:space="preserve">        void display()</w:t>
        <w:br/>
        <w:t xml:space="preserve">        {</w:t>
        <w:br/>
        <w:t xml:space="preserve">            cout &lt;&lt; "The sum of " &lt;&lt; a &lt;&lt; " and " &lt;&lt; b &lt;&lt; " is " &lt;&lt; a + b &lt;&lt; endl;</w:t>
        <w:br/>
        <w:t xml:space="preserve">        }</w:t>
        <w:br/>
        <w:t>};</w:t>
        <w:br/>
        <w:br/>
        <w:t>int main()</w:t>
        <w:br/>
        <w:t>{</w:t>
        <w:br/>
        <w:t xml:space="preserve">    Add obj;</w:t>
        <w:br/>
        <w:t xml:space="preserve">    obj.get();</w:t>
        <w:br/>
        <w:t xml:space="preserve">    obj.display();</w:t>
        <w:br/>
        <w:t xml:space="preserve">    return 0;</w:t>
        <w:br/>
        <w:t>}</w:t>
        <w:br/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60350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Code: 3-3.cpp</w:t>
      </w:r>
    </w:p>
    <w:p>
      <w:r>
        <w:t>/*</w:t>
        <w:br/>
        <w:t>Develop a class to represent a bank account. Include methods to deposit money, withdraw money, and</w:t>
        <w:br/>
        <w:t>check the account balance. Ensure that the withdrawal method checks for sufficient funds.</w:t>
        <w:br/>
        <w:t>*/</w:t>
        <w:br/>
        <w:t>#include &lt;iostream&gt;</w:t>
        <w:br/>
        <w:t>using namespace std;</w:t>
        <w:br/>
        <w:br/>
        <w:t>class BankAccount</w:t>
        <w:br/>
        <w:t>{</w:t>
        <w:br/>
        <w:t xml:space="preserve">    private:</w:t>
        <w:br/>
        <w:t xml:space="preserve">        int accountNumber;</w:t>
        <w:br/>
        <w:t xml:space="preserve">        string accountHolderName;</w:t>
        <w:br/>
        <w:t xml:space="preserve">        float balance;</w:t>
        <w:br/>
        <w:t xml:space="preserve">    public:</w:t>
        <w:br/>
        <w:t xml:space="preserve">        void get()</w:t>
        <w:br/>
        <w:t xml:space="preserve">        {</w:t>
        <w:br/>
        <w:t xml:space="preserve">            cout &lt;&lt; "Enter the account number: ";</w:t>
        <w:br/>
        <w:t xml:space="preserve">            cin &gt;&gt; accountNumber;</w:t>
        <w:br/>
        <w:t xml:space="preserve">            cout &lt;&lt; "Enter the account holder's name: ";</w:t>
        <w:br/>
        <w:t xml:space="preserve">            cin &gt;&gt; accountHolderName;</w:t>
        <w:br/>
        <w:t xml:space="preserve">            cout &lt;&lt; "Enter the balance: ";</w:t>
        <w:br/>
        <w:t xml:space="preserve">            cin &gt;&gt; balance;</w:t>
        <w:br/>
        <w:t xml:space="preserve">        }</w:t>
        <w:br/>
        <w:t xml:space="preserve">        void deposit()</w:t>
        <w:br/>
        <w:t xml:space="preserve">        {</w:t>
        <w:br/>
        <w:t xml:space="preserve">            float amount;</w:t>
        <w:br/>
        <w:t xml:space="preserve">            cout &lt;&lt; "Enter the amount to deposit: ";</w:t>
        <w:br/>
        <w:t xml:space="preserve">            cin &gt;&gt; amount;</w:t>
        <w:br/>
        <w:t xml:space="preserve">            balance += amount;</w:t>
        <w:br/>
        <w:t xml:space="preserve">        }</w:t>
        <w:br/>
        <w:t xml:space="preserve">        void withdraw()</w:t>
        <w:br/>
        <w:t xml:space="preserve">        {</w:t>
        <w:br/>
        <w:t xml:space="preserve">            float amount;</w:t>
        <w:br/>
        <w:t xml:space="preserve">            cout &lt;&lt; "Enter the amount to withdraw: ";</w:t>
        <w:br/>
        <w:t xml:space="preserve">            cin &gt;&gt; amount;</w:t>
        <w:br/>
        <w:t xml:space="preserve">            if (amount &gt; balance)</w:t>
        <w:br/>
        <w:t xml:space="preserve">            {</w:t>
        <w:br/>
        <w:t xml:space="preserve">                cout &lt;&lt; "Insufficient funds" &lt;&lt; endl;</w:t>
        <w:br/>
        <w:t xml:space="preserve">            }</w:t>
        <w:br/>
        <w:t xml:space="preserve">            else</w:t>
        <w:br/>
        <w:t xml:space="preserve">            {</w:t>
        <w:br/>
        <w:t xml:space="preserve">                balance -= amount;</w:t>
        <w:br/>
        <w:t xml:space="preserve">            }</w:t>
        <w:br/>
        <w:t xml:space="preserve">        }</w:t>
        <w:br/>
        <w:t xml:space="preserve">        void display()</w:t>
        <w:br/>
        <w:t xml:space="preserve">        {</w:t>
        <w:br/>
        <w:t xml:space="preserve">            cout &lt;&lt; "Account number: " &lt;&lt; accountNumber &lt;&lt; endl;</w:t>
        <w:br/>
        <w:t xml:space="preserve">            cout &lt;&lt; "Account holder's name: " &lt;&lt; accountHolderName &lt;&lt; endl;</w:t>
        <w:br/>
        <w:t xml:space="preserve">            cout &lt;&lt; "Balance: " &lt;&lt; balance &lt;&lt; endl;</w:t>
        <w:br/>
        <w:t xml:space="preserve">        }</w:t>
        <w:br/>
        <w:t>};</w:t>
        <w:br/>
        <w:br/>
        <w:t>int main()</w:t>
        <w:br/>
        <w:t>{</w:t>
        <w:br/>
        <w:t xml:space="preserve">    BankAccount obj;</w:t>
        <w:br/>
        <w:t xml:space="preserve">    obj.get();</w:t>
        <w:br/>
        <w:t xml:space="preserve">    obj.deposit();</w:t>
        <w:br/>
        <w:t xml:space="preserve">    obj.withdraw();</w:t>
        <w:br/>
        <w:t xml:space="preserve">    obj.display();</w:t>
        <w:br/>
        <w:t xml:space="preserve">    return 0;</w:t>
        <w:br/>
        <w:t>}</w:t>
        <w:br/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93268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Code: 3-4.cpp</w:t>
      </w:r>
    </w:p>
    <w:p>
      <w:r>
        <w:t>/*</w:t>
        <w:br/>
        <w:t>Create a class to represent a student in a grading system. Include attributes for the student's name, ID,</w:t>
        <w:br/>
        <w:t>and an array to store grades. Implement methods to calculate the average grade, display the student's</w:t>
        <w:br/>
        <w:t>information, and add a new grade.</w:t>
        <w:br/>
        <w:t>*/</w:t>
        <w:br/>
        <w:t>#include &lt;iostream&gt;</w:t>
        <w:br/>
        <w:t>using namespace std;</w:t>
        <w:br/>
        <w:br/>
        <w:t>class Student</w:t>
        <w:br/>
        <w:t>{</w:t>
        <w:br/>
        <w:t xml:space="preserve">    private:</w:t>
        <w:br/>
        <w:t xml:space="preserve">        string name;</w:t>
        <w:br/>
        <w:t xml:space="preserve">        int id;</w:t>
        <w:br/>
        <w:t xml:space="preserve">        int grades[5];</w:t>
        <w:br/>
        <w:t xml:space="preserve">    public:</w:t>
        <w:br/>
        <w:t xml:space="preserve">        void get()</w:t>
        <w:br/>
        <w:t xml:space="preserve">        {</w:t>
        <w:br/>
        <w:t xml:space="preserve">            cout &lt;&lt; "Enter the student's name: ";</w:t>
        <w:br/>
        <w:t xml:space="preserve">            cin &gt;&gt; name;</w:t>
        <w:br/>
        <w:t xml:space="preserve">            cout &lt;&lt; "Enter the student's ID: ";</w:t>
        <w:br/>
        <w:t xml:space="preserve">            cin &gt;&gt; id;</w:t>
        <w:br/>
        <w:t xml:space="preserve">            cout &lt;&lt; "Enter the student's grades: ";</w:t>
        <w:br/>
        <w:t xml:space="preserve">            for (int i = 0; i &lt; 5; i++)</w:t>
        <w:br/>
        <w:t xml:space="preserve">            {</w:t>
        <w:br/>
        <w:t xml:space="preserve">                cin &gt;&gt; grades[i];</w:t>
        <w:br/>
        <w:t xml:space="preserve">            }</w:t>
        <w:br/>
        <w:t xml:space="preserve">        }</w:t>
        <w:br/>
        <w:t xml:space="preserve">        void display()</w:t>
        <w:br/>
        <w:t xml:space="preserve">        {</w:t>
        <w:br/>
        <w:t xml:space="preserve">            cout &lt;&lt; "Student's name: " &lt;&lt; name &lt;&lt; endl;</w:t>
        <w:br/>
        <w:t xml:space="preserve">            cout &lt;&lt; "Student's ID: " &lt;&lt; id &lt;&lt; endl;</w:t>
        <w:br/>
        <w:t xml:space="preserve">            cout &lt;&lt; "Student's grades: ";</w:t>
        <w:br/>
        <w:t xml:space="preserve">            for (int i = 0; i &lt; 5; i++)</w:t>
        <w:br/>
        <w:t xml:space="preserve">            {</w:t>
        <w:br/>
        <w:t xml:space="preserve">                cout &lt;&lt; grades[i] &lt;&lt; " ";</w:t>
        <w:br/>
        <w:t xml:space="preserve">            }</w:t>
        <w:br/>
        <w:t xml:space="preserve">            cout &lt;&lt; endl;</w:t>
        <w:br/>
        <w:t xml:space="preserve">        }</w:t>
        <w:br/>
        <w:t xml:space="preserve">        void addGrade()</w:t>
        <w:br/>
        <w:t xml:space="preserve">        {</w:t>
        <w:br/>
        <w:t xml:space="preserve">            int grade;</w:t>
        <w:br/>
        <w:t xml:space="preserve">            cout &lt;&lt; "Enter the grade to add: ";</w:t>
        <w:br/>
        <w:t xml:space="preserve">            cin &gt;&gt; grade;</w:t>
        <w:br/>
        <w:t xml:space="preserve">            for (int i = 0; i &lt; 5; i++)</w:t>
        <w:br/>
        <w:t xml:space="preserve">            {</w:t>
        <w:br/>
        <w:t xml:space="preserve">                if (grades[i] == 0)</w:t>
        <w:br/>
        <w:t xml:space="preserve">                {</w:t>
        <w:br/>
        <w:t xml:space="preserve">                    grades[i] = grade;</w:t>
        <w:br/>
        <w:t xml:space="preserve">                    break;</w:t>
        <w:br/>
        <w:t xml:space="preserve">                }</w:t>
        <w:br/>
        <w:t xml:space="preserve">            }</w:t>
        <w:br/>
        <w:t xml:space="preserve">        }</w:t>
        <w:br/>
        <w:t xml:space="preserve">        void averageGrade()</w:t>
        <w:br/>
        <w:t xml:space="preserve">        {</w:t>
        <w:br/>
        <w:t xml:space="preserve">            float sum = 0;</w:t>
        <w:br/>
        <w:t xml:space="preserve">            for (int i = 0; i &lt; 5; i++)</w:t>
        <w:br/>
        <w:t xml:space="preserve">            {</w:t>
        <w:br/>
        <w:t xml:space="preserve">                sum += grades[i];</w:t>
        <w:br/>
        <w:t xml:space="preserve">            }</w:t>
        <w:br/>
        <w:t xml:space="preserve">            cout &lt;&lt; "Average grade: " &lt;&lt; sum / 5 &lt;&lt; endl;</w:t>
        <w:br/>
        <w:t xml:space="preserve">        }</w:t>
        <w:br/>
        <w:t>};</w:t>
        <w:br/>
        <w:br/>
        <w:t>int main()</w:t>
        <w:br/>
        <w:t>{</w:t>
        <w:br/>
        <w:t xml:space="preserve">    Student obj;</w:t>
        <w:br/>
        <w:t xml:space="preserve">    obj.get();</w:t>
        <w:br/>
        <w:t xml:space="preserve">    obj.display();</w:t>
        <w:br/>
        <w:t xml:space="preserve">    obj.addGrade();</w:t>
        <w:br/>
        <w:t xml:space="preserve">    obj.display();</w:t>
        <w:br/>
        <w:t xml:space="preserve">    obj.averageGrade();</w:t>
        <w:br/>
        <w:t xml:space="preserve">    return 0;</w:t>
        <w:br/>
        <w:t>}</w:t>
        <w:br/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1591056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91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Code: 3-5.cpp</w:t>
      </w:r>
    </w:p>
    <w:p>
      <w:r>
        <w:t>/*</w:t>
        <w:br/>
        <w:t>Develop a class to represent an employee in a payroll system. Include attributes for the employee's</w:t>
        <w:br/>
        <w:t>name, ID, hourly wage, and hours worked. Implement methods to calculate the weekly salary and</w:t>
        <w:br/>
        <w:t>display the employee's information.</w:t>
        <w:br/>
        <w:t>*/</w:t>
        <w:br/>
        <w:t>#include &lt;iostream&gt;</w:t>
        <w:br/>
        <w:t>using namespace std;</w:t>
        <w:br/>
        <w:br/>
        <w:t>class Employee</w:t>
        <w:br/>
        <w:t>{</w:t>
        <w:br/>
        <w:t xml:space="preserve">    private:</w:t>
        <w:br/>
        <w:t xml:space="preserve">        string name;</w:t>
        <w:br/>
        <w:t xml:space="preserve">        int id;</w:t>
        <w:br/>
        <w:t xml:space="preserve">        float hourlyWage;</w:t>
        <w:br/>
        <w:t xml:space="preserve">        float hoursWorked;</w:t>
        <w:br/>
        <w:t xml:space="preserve">    public:</w:t>
        <w:br/>
        <w:t xml:space="preserve">        void get()</w:t>
        <w:br/>
        <w:t xml:space="preserve">        {</w:t>
        <w:br/>
        <w:t xml:space="preserve">            cout &lt;&lt; "Enter the employee's name: ";</w:t>
        <w:br/>
        <w:t xml:space="preserve">            cin &gt;&gt; name;</w:t>
        <w:br/>
        <w:t xml:space="preserve">            cout &lt;&lt; "Enter the employee's ID: ";</w:t>
        <w:br/>
        <w:t xml:space="preserve">            cin &gt;&gt; id;</w:t>
        <w:br/>
        <w:t xml:space="preserve">            cout &lt;&lt; "Enter the employee's hourly wage: ";</w:t>
        <w:br/>
        <w:t xml:space="preserve">            cin &gt;&gt; hourlyWage;</w:t>
        <w:br/>
        <w:t xml:space="preserve">            cout &lt;&lt; "Enter the employee's hours worked: ";</w:t>
        <w:br/>
        <w:t xml:space="preserve">            cin &gt;&gt; hoursWorked;</w:t>
        <w:br/>
        <w:t xml:space="preserve">        }</w:t>
        <w:br/>
        <w:t xml:space="preserve">        void display()</w:t>
        <w:br/>
        <w:t xml:space="preserve">        {</w:t>
        <w:br/>
        <w:t xml:space="preserve">            cout &lt;&lt; "Employee's name: " &lt;&lt; name &lt;&lt; endl;</w:t>
        <w:br/>
        <w:t xml:space="preserve">            cout &lt;&lt; "Employee's ID: " &lt;&lt; id &lt;&lt; endl;</w:t>
        <w:br/>
        <w:t xml:space="preserve">            cout &lt;&lt; "Employee's hourly wage: " &lt;&lt; hourlyWage &lt;&lt; endl;</w:t>
        <w:br/>
        <w:t xml:space="preserve">            cout &lt;&lt; "Employee's hours worked: " &lt;&lt; hoursWorked &lt;&lt; endl;</w:t>
        <w:br/>
        <w:t xml:space="preserve">        }</w:t>
        <w:br/>
        <w:t xml:space="preserve">        void weeklySalary()</w:t>
        <w:br/>
        <w:t xml:space="preserve">        {</w:t>
        <w:br/>
        <w:t xml:space="preserve">            cout &lt;&lt; "Weekly salary: " &lt;&lt; hourlyWage * hoursWorked &lt;&lt; endl;</w:t>
        <w:br/>
        <w:t xml:space="preserve">        }</w:t>
        <w:br/>
        <w:t>};</w:t>
        <w:br/>
        <w:br/>
        <w:t>int main()</w:t>
        <w:br/>
        <w:t>{</w:t>
        <w:br/>
        <w:t xml:space="preserve">    Employee obj;</w:t>
        <w:br/>
        <w:t xml:space="preserve">    obj.get();</w:t>
        <w:br/>
        <w:t xml:space="preserve">    obj.display();</w:t>
        <w:br/>
        <w:t xml:space="preserve">    obj.weeklySalary();</w:t>
        <w:br/>
        <w:t xml:space="preserve">    return 0;</w:t>
        <w:br/>
        <w:t>}</w:t>
        <w:br/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1261872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5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2618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Code: 3-6.cpp</w:t>
      </w:r>
    </w:p>
    <w:p>
      <w:r>
        <w:t>/*</w:t>
        <w:br/>
        <w:t>Write a C++ program to display product detail using classes.</w:t>
        <w:br/>
        <w:t>*/</w:t>
        <w:br/>
        <w:br/>
        <w:t>#include &lt;iostream&gt;</w:t>
        <w:br/>
        <w:t>using namespace std;</w:t>
        <w:br/>
        <w:br/>
        <w:t>class Product</w:t>
        <w:br/>
        <w:t>{</w:t>
        <w:br/>
        <w:t xml:space="preserve">    private:</w:t>
        <w:br/>
        <w:t xml:space="preserve">        int productId;</w:t>
        <w:br/>
        <w:t xml:space="preserve">        string productName;</w:t>
        <w:br/>
        <w:t xml:space="preserve">        float productPrice;</w:t>
        <w:br/>
        <w:t xml:space="preserve">    public:</w:t>
        <w:br/>
        <w:t xml:space="preserve">        void get()</w:t>
        <w:br/>
        <w:t xml:space="preserve">        {</w:t>
        <w:br/>
        <w:t xml:space="preserve">            cout &lt;&lt; "Enter the product ID: ";</w:t>
        <w:br/>
        <w:t xml:space="preserve">            cin &gt;&gt; productId;</w:t>
        <w:br/>
        <w:t xml:space="preserve">            cout &lt;&lt; "Enter the product name: ";</w:t>
        <w:br/>
        <w:t xml:space="preserve">            cin &gt;&gt; productName;</w:t>
        <w:br/>
        <w:t xml:space="preserve">            cout &lt;&lt; "Enter the product price: ";</w:t>
        <w:br/>
        <w:t xml:space="preserve">            cin &gt;&gt; productPrice;</w:t>
        <w:br/>
        <w:t xml:space="preserve">        }</w:t>
        <w:br/>
        <w:t xml:space="preserve">        void display()</w:t>
        <w:br/>
        <w:t xml:space="preserve">        {</w:t>
        <w:br/>
        <w:t xml:space="preserve">            cout &lt;&lt; "Product ID: " &lt;&lt; productId &lt;&lt; endl;</w:t>
        <w:br/>
        <w:t xml:space="preserve">            cout &lt;&lt; "Product name: " &lt;&lt; productName &lt;&lt; endl;</w:t>
        <w:br/>
        <w:t xml:space="preserve">            cout &lt;&lt; "Product price: " &lt;&lt; productPrice &lt;&lt; endl;</w:t>
        <w:br/>
        <w:t xml:space="preserve">        }</w:t>
        <w:br/>
        <w:t>};</w:t>
        <w:br/>
        <w:br/>
        <w:t>int main()</w:t>
        <w:br/>
        <w:t>{</w:t>
        <w:br/>
        <w:t xml:space="preserve">    Product obj;</w:t>
        <w:br/>
        <w:t xml:space="preserve">    obj.get();</w:t>
        <w:br/>
        <w:t xml:space="preserve">    obj.display();</w:t>
        <w:br/>
        <w:t xml:space="preserve">    return 0;</w:t>
        <w:br/>
        <w:t>}</w:t>
        <w:br/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93268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6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Code: 3-7.cpp</w:t>
      </w:r>
    </w:p>
    <w:p>
      <w:r>
        <w:t>/*</w:t>
        <w:br/>
        <w:t>Suppose A, B, C are arrays of integers of size M, N, and M + N respectively. The numbers in array A</w:t>
        <w:br/>
        <w:t>appear in ascending order while the numbers in array B appear in descending order. Write a user</w:t>
        <w:br/>
        <w:t>defined function in C++ to produce third array C by merging arrays A and B in ascending order. Use A,</w:t>
        <w:br/>
        <w:t>B and C as arguments in the function.</w:t>
        <w:br/>
        <w:t>*/</w:t>
        <w:br/>
        <w:br/>
        <w:t>#include &lt;iostream&gt;</w:t>
        <w:br/>
        <w:t>using namespace std;</w:t>
        <w:br/>
        <w:br/>
        <w:t>void mergeArrays(int A[], int B[], int C[], int M, int N)</w:t>
        <w:br/>
        <w:t>{</w:t>
        <w:br/>
        <w:t xml:space="preserve">    int i = 0, j = N - 1, k = 0;</w:t>
        <w:br/>
        <w:t xml:space="preserve">    while (i &lt; M &amp;&amp; j &gt;= 0)</w:t>
        <w:br/>
        <w:t xml:space="preserve">    {</w:t>
        <w:br/>
        <w:t xml:space="preserve">        if (A[i] &lt; B[j])</w:t>
        <w:br/>
        <w:t xml:space="preserve">        {</w:t>
        <w:br/>
        <w:t xml:space="preserve">            C[k++] = A[i++];</w:t>
        <w:br/>
        <w:t xml:space="preserve">        }</w:t>
        <w:br/>
        <w:t xml:space="preserve">        else</w:t>
        <w:br/>
        <w:t xml:space="preserve">        {</w:t>
        <w:br/>
        <w:t xml:space="preserve">            C[k++] = B[j--];</w:t>
        <w:br/>
        <w:t xml:space="preserve">        }</w:t>
        <w:br/>
        <w:t xml:space="preserve">    }</w:t>
        <w:br/>
        <w:t xml:space="preserve">    while (i &lt; M)</w:t>
        <w:br/>
        <w:t xml:space="preserve">    {</w:t>
        <w:br/>
        <w:t xml:space="preserve">        C[k++] = A[i++];</w:t>
        <w:br/>
        <w:t xml:space="preserve">    }</w:t>
        <w:br/>
        <w:t xml:space="preserve">    while (j &gt;= 0)</w:t>
        <w:br/>
        <w:t xml:space="preserve">    {</w:t>
        <w:br/>
        <w:t xml:space="preserve">        C[k++] = B[j--];</w:t>
        <w:br/>
        <w:t xml:space="preserve">    }</w:t>
        <w:br/>
        <w:t>}</w:t>
        <w:br/>
        <w:br/>
        <w:t>int main()</w:t>
        <w:br/>
        <w:t>{</w:t>
        <w:br/>
        <w:t xml:space="preserve">    int M, N;</w:t>
        <w:br/>
        <w:t xml:space="preserve">    cout &lt;&lt; "Enter the size of array A: ";</w:t>
        <w:br/>
        <w:t xml:space="preserve">    cin &gt;&gt; M;</w:t>
        <w:br/>
        <w:t xml:space="preserve">    cout &lt;&lt; "Enter the size of array B: ";</w:t>
        <w:br/>
        <w:t xml:space="preserve">    cin &gt;&gt; N;</w:t>
        <w:br/>
        <w:t xml:space="preserve">    int A[M], B[N], C[M + N];</w:t>
        <w:br/>
        <w:t xml:space="preserve">    cout &lt;&lt; "Enter the elements of array A: ";</w:t>
        <w:br/>
        <w:t xml:space="preserve">    for (int i = 0; i &lt; M; i++)</w:t>
        <w:br/>
        <w:t xml:space="preserve">    {</w:t>
        <w:br/>
        <w:t xml:space="preserve">        cin &gt;&gt; A[i];</w:t>
        <w:br/>
        <w:t xml:space="preserve">    }</w:t>
        <w:br/>
        <w:t xml:space="preserve">    cout &lt;&lt; "Enter the elements of array B: ";</w:t>
        <w:br/>
        <w:t xml:space="preserve">    for (int i = 0; i &lt; N; i++)</w:t>
        <w:br/>
        <w:t xml:space="preserve">    {</w:t>
        <w:br/>
        <w:t xml:space="preserve">        cin &gt;&gt; B[i];</w:t>
        <w:br/>
        <w:t xml:space="preserve">    }</w:t>
        <w:br/>
        <w:t xml:space="preserve">    mergeArrays(A, B, C, M, N);</w:t>
        <w:br/>
        <w:t xml:space="preserve">    cout &lt;&lt; "The merged array is: ";</w:t>
        <w:br/>
        <w:t xml:space="preserve">    for (int i = 0; i &lt; M + N; i++)</w:t>
        <w:br/>
        <w:t xml:space="preserve">    {</w:t>
        <w:br/>
        <w:t xml:space="preserve">        cout &lt;&lt; C[i] &lt;&lt; " ";</w:t>
        <w:br/>
        <w:t xml:space="preserve">    }</w:t>
        <w:br/>
        <w:t xml:space="preserve">    cout &lt;&lt; endl;</w:t>
        <w:br/>
        <w:t xml:space="preserve">    return 0;</w:t>
        <w:br/>
        <w:t>}</w:t>
        <w:br/>
        <w:br/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60350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7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Code: 3-8.cpp</w:t>
      </w:r>
    </w:p>
    <w:p>
      <w:r>
        <w:t>/*</w:t>
        <w:br/>
        <w:t>To celebrate the Reunion of 96 Batch of the Famous School the Ram and Jannu the organizers of the</w:t>
        <w:br/>
        <w:t>event decided to liters of Fruit Drinks. However, an unexpected difficulty occurred in the shop: it</w:t>
        <w:br/>
        <w:t>turned out that Fruit Drinks is sold in bottles 0.5, 1 and 2 li volume. At that, there are exactly 0.5</w:t>
        <w:br/>
        <w:t>bottles in volume, bone-liter bottles and c of two-liter ones. The organizers have enough money to buy</w:t>
        <w:br/>
        <w:t>any amount of Fruit Drinks. What did cause the heated arguments was how many bottles of every kind</w:t>
        <w:br/>
        <w:t>to buy, as this question is pivotal for the of Fruit Drinks among the Friends. Your task is to count the</w:t>
        <w:br/>
        <w:t>number of all the possible ways to buy exactly n liters of Fruit Drinks and persuade the organ this</w:t>
        <w:br/>
        <w:t>number is too large .All the bottles of Fruit Drinks are considered indistinguishable, i.e. two variants of</w:t>
        <w:br/>
        <w:t>buying are different from each other they differ in the number of bottles of at least one kind.</w:t>
        <w:br/>
        <w:t>Constraints:</w:t>
        <w:br/>
        <w:t>1â‰¤nâ‰¤ 10000</w:t>
        <w:br/>
        <w:t>0â‰¤ a, b, c &lt; 5000</w:t>
        <w:br/>
        <w:t>Input Format:</w:t>
        <w:br/>
        <w:t>The first line contains four integers representing, a, b, c respectively. Output Format:</w:t>
        <w:br/>
        <w:t>Print the unique number representing the solution to the problem.</w:t>
        <w:br/>
        <w:t>If it is impossible to buy exactly n liters of Fruit Drinks, print 0.</w:t>
        <w:br/>
        <w:t>*/</w:t>
        <w:br/>
        <w:br/>
        <w:t>#include &lt;iostream&gt;</w:t>
        <w:br/>
        <w:t>using namespace std;</w:t>
        <w:br/>
        <w:br/>
        <w:t>int main()</w:t>
        <w:br/>
        <w:t>{</w:t>
        <w:br/>
        <w:t xml:space="preserve">    int n, a, b, c;</w:t>
        <w:br/>
        <w:t xml:space="preserve">    cout &lt;&lt; "Enter the value of n: ";</w:t>
        <w:br/>
        <w:t xml:space="preserve">    cin &gt;&gt; n;</w:t>
        <w:br/>
        <w:t xml:space="preserve">    cout &lt;&lt; "Enter the value of a: ";</w:t>
        <w:br/>
        <w:t xml:space="preserve">    cin &gt;&gt; a;</w:t>
        <w:br/>
        <w:t xml:space="preserve">    cout &lt;&lt; "Enter the value of b: ";</w:t>
        <w:br/>
        <w:t xml:space="preserve">    cin &gt;&gt; b;</w:t>
        <w:br/>
        <w:t xml:space="preserve">    cout &lt;&lt; "Enter the value of c: ";</w:t>
        <w:br/>
        <w:t xml:space="preserve">    cin &gt;&gt; c;</w:t>
        <w:br/>
        <w:t xml:space="preserve">    int count = 0;</w:t>
        <w:br/>
        <w:t xml:space="preserve">    for (int i = 0; i &lt;= n; i++)</w:t>
        <w:br/>
        <w:t xml:space="preserve">    {</w:t>
        <w:br/>
        <w:t xml:space="preserve">        for (int j = 0; j &lt;= n; j++)</w:t>
        <w:br/>
        <w:t xml:space="preserve">        {</w:t>
        <w:br/>
        <w:t xml:space="preserve">            for (int k = 0; k &lt;= n; k++)</w:t>
        <w:br/>
        <w:t xml:space="preserve">            {</w:t>
        <w:br/>
        <w:t xml:space="preserve">                if (i * 0.5 + j + k * 2 == n &amp;&amp; i &lt;= a &amp;&amp; j &lt;= b &amp;&amp; k &lt;= c)</w:t>
        <w:br/>
        <w:t xml:space="preserve">                {</w:t>
        <w:br/>
        <w:t xml:space="preserve">                    count++;</w:t>
        <w:br/>
        <w:t xml:space="preserve">                }</w:t>
        <w:br/>
        <w:t xml:space="preserve">            }</w:t>
        <w:br/>
        <w:t xml:space="preserve">        }</w:t>
        <w:br/>
        <w:t xml:space="preserve">    }</w:t>
        <w:br/>
        <w:t xml:space="preserve">    cout &lt;&lt; count &lt;&lt; endl;</w:t>
        <w:br/>
        <w:t xml:space="preserve">    return 0;</w:t>
        <w:br/>
        <w:t>}</w:t>
        <w:br/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603504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8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0350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1"/>
      </w:pPr>
      <w:r>
        <w:t>Code: 3-9.cpp</w:t>
      </w:r>
    </w:p>
    <w:p>
      <w:r>
        <w:t>/*</w:t>
        <w:br/>
        <w:t>Tamilnadu Educational Minister has ordered the Director of Higher education to make the Libraries in</w:t>
        <w:br/>
        <w:t>Government schools advanced. So they are planning to create a software which keeps track of the</w:t>
        <w:br/>
        <w:t>books availability and respond to students request for books. Can you help the government to do this?</w:t>
        <w:br/>
        <w:t>Functional Description:</w:t>
        <w:br/>
        <w:t>Input values need to be passed to the Parameterized constructor and to output need to be</w:t>
        <w:br/>
        <w:t>printed by accessing i t.</w:t>
        <w:br/>
        <w:t>Constraints:</w:t>
        <w:br/>
        <w:t>1&lt; roll â‰¤100</w:t>
        <w:br/>
        <w:t>100 â‰¤ bcode&lt; 999</w:t>
        <w:br/>
        <w:t>Input Format:</w:t>
        <w:br/>
        <w:t>First and Second Line of Input has 3 values of type integer, String and Integer separated by a</w:t>
        <w:br/>
        <w:t>space representing</w:t>
        <w:br/>
        <w:t>Roll Number, Name and Book code respectively. Output Format:</w:t>
        <w:br/>
        <w:br/>
        <w:t>Print the Details of Student and Book in the expected format.</w:t>
        <w:br/>
        <w:t>*/</w:t>
        <w:br/>
        <w:br/>
        <w:t>#include &lt;iostream&gt;</w:t>
        <w:br/>
        <w:t>using namespace std;</w:t>
        <w:br/>
        <w:br/>
        <w:t>class Library</w:t>
        <w:br/>
        <w:t>{</w:t>
        <w:br/>
        <w:t xml:space="preserve">    private:</w:t>
        <w:br/>
        <w:t xml:space="preserve">        int roll;</w:t>
        <w:br/>
        <w:t xml:space="preserve">        string name;</w:t>
        <w:br/>
        <w:t xml:space="preserve">        int bcode;</w:t>
        <w:br/>
        <w:t xml:space="preserve">    public:</w:t>
        <w:br/>
        <w:t xml:space="preserve">        Library(int r, string n, int b)</w:t>
        <w:br/>
        <w:t xml:space="preserve">        {</w:t>
        <w:br/>
        <w:t xml:space="preserve">            roll = r;</w:t>
        <w:br/>
        <w:t xml:space="preserve">            name = n;</w:t>
        <w:br/>
        <w:t xml:space="preserve">            bcode = b;</w:t>
        <w:br/>
        <w:t xml:space="preserve">        }</w:t>
        <w:br/>
        <w:t xml:space="preserve">        void display()</w:t>
        <w:br/>
        <w:t xml:space="preserve">        {</w:t>
        <w:br/>
        <w:t xml:space="preserve">            cout &lt;&lt; "Roll Number: " &lt;&lt; roll &lt;&lt; endl;</w:t>
        <w:br/>
        <w:t xml:space="preserve">            cout &lt;&lt; "Name: " &lt;&lt; name &lt;&lt; endl;</w:t>
        <w:br/>
        <w:t xml:space="preserve">            cout &lt;&lt; "Book Code: " &lt;&lt; bcode &lt;&lt; endl;</w:t>
        <w:br/>
        <w:t xml:space="preserve">        }</w:t>
        <w:br/>
        <w:t>};</w:t>
        <w:br/>
        <w:br/>
        <w:t>int main()</w:t>
        <w:br/>
        <w:t>{</w:t>
        <w:br/>
        <w:t xml:space="preserve">    int roll, bcode;</w:t>
        <w:br/>
        <w:t xml:space="preserve">    string name;</w:t>
        <w:br/>
        <w:t xml:space="preserve">    cout &lt;&lt; "Enter the roll number, name, and book code: ";</w:t>
        <w:br/>
        <w:t xml:space="preserve">    cin &gt;&gt; roll &gt;&gt; name &gt;&gt; bcode;</w:t>
        <w:br/>
        <w:t xml:space="preserve">    Library obj(roll, name, bcode);</w:t>
        <w:br/>
        <w:t xml:space="preserve">    obj.display();</w:t>
        <w:br/>
        <w:t xml:space="preserve">    return 0;</w:t>
        <w:br/>
        <w:t>}</w:t>
        <w:br/>
      </w:r>
    </w:p>
    <w:p>
      <w:pPr>
        <w:pStyle w:val="Heading2"/>
      </w:pPr>
      <w:r>
        <w:t>Output</w:t>
      </w:r>
    </w:p>
    <w:p>
      <w:r>
        <w:drawing>
          <wp:inline xmlns:a="http://schemas.openxmlformats.org/drawingml/2006/main" xmlns:pic="http://schemas.openxmlformats.org/drawingml/2006/picture">
            <wp:extent cx="5486400" cy="93268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3-9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3268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